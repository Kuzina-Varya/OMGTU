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9A0B" w14:textId="77777777" w:rsidR="00F77EE2" w:rsidRPr="00F77EE2" w:rsidRDefault="00F77EE2" w:rsidP="00F77EE2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Министерство науки и высшего образования РФ</w:t>
      </w:r>
    </w:p>
    <w:p w14:paraId="5654828B" w14:textId="77777777" w:rsidR="00F77EE2" w:rsidRPr="00F77EE2" w:rsidRDefault="00F77EE2" w:rsidP="00F77EE2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федеральное государственное автономное</w:t>
      </w:r>
      <w:r w:rsidRPr="00F77EE2">
        <w:rPr>
          <w:rFonts w:cs="Times New Roman"/>
          <w:szCs w:val="24"/>
          <w:lang w:val="ru-RU"/>
        </w:rPr>
        <w:br/>
        <w:t>образовательное учреждение высшего образования</w:t>
      </w:r>
    </w:p>
    <w:p w14:paraId="0320F394" w14:textId="77777777" w:rsidR="00F77EE2" w:rsidRPr="00F77EE2" w:rsidRDefault="00F77EE2" w:rsidP="00F77EE2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«Омский государственный технический университет»</w:t>
      </w:r>
    </w:p>
    <w:p w14:paraId="222D2984" w14:textId="77777777" w:rsidR="00F77EE2" w:rsidRPr="00F77EE2" w:rsidRDefault="00F77EE2" w:rsidP="00F77EE2">
      <w:pPr>
        <w:rPr>
          <w:rFonts w:cs="Times New Roman"/>
          <w:szCs w:val="24"/>
          <w:lang w:val="ru-RU"/>
        </w:rPr>
      </w:pPr>
    </w:p>
    <w:p w14:paraId="399E8200" w14:textId="77777777" w:rsidR="00F77EE2" w:rsidRPr="00F77EE2" w:rsidRDefault="00F77EE2" w:rsidP="00F77EE2">
      <w:pPr>
        <w:rPr>
          <w:rFonts w:cs="Times New Roman"/>
          <w:szCs w:val="24"/>
          <w:lang w:val="ru-RU"/>
        </w:rPr>
      </w:pPr>
    </w:p>
    <w:p w14:paraId="10EE0AB3" w14:textId="77777777" w:rsidR="00F77EE2" w:rsidRPr="00F77EE2" w:rsidRDefault="00F77EE2" w:rsidP="00F77EE2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Факультет информационных технологий и компьютерных систем</w:t>
      </w:r>
    </w:p>
    <w:p w14:paraId="58426505" w14:textId="04F1D5A7" w:rsidR="00F77EE2" w:rsidRPr="00F77EE2" w:rsidRDefault="00F77EE2" w:rsidP="00F77EE2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Кафедра «Прикладная математика и фундаментальная информатика»</w:t>
      </w:r>
    </w:p>
    <w:p w14:paraId="062A5E11" w14:textId="77777777" w:rsidR="00F77EE2" w:rsidRPr="00F77EE2" w:rsidRDefault="00F77EE2" w:rsidP="00F77EE2">
      <w:pPr>
        <w:rPr>
          <w:rFonts w:cs="Times New Roman"/>
          <w:sz w:val="28"/>
          <w:szCs w:val="28"/>
          <w:lang w:val="ru-RU"/>
        </w:rPr>
      </w:pPr>
    </w:p>
    <w:tbl>
      <w:tblPr>
        <w:tblW w:w="9450" w:type="dxa"/>
        <w:tblInd w:w="2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F77EE2" w14:paraId="72BC5476" w14:textId="77777777" w:rsidTr="00236652">
        <w:tc>
          <w:tcPr>
            <w:tcW w:w="9445" w:type="dxa"/>
            <w:hideMark/>
          </w:tcPr>
          <w:p w14:paraId="22675F36" w14:textId="668A42DF" w:rsidR="00F77EE2" w:rsidRPr="00F77EE2" w:rsidRDefault="00F77EE2" w:rsidP="00236652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b/>
                <w:sz w:val="28"/>
                <w:szCs w:val="28"/>
              </w:rPr>
              <w:t>Лабораторная работа №</w:t>
            </w:r>
            <w:r>
              <w:rPr>
                <w:rFonts w:cs="Times New Roman"/>
                <w:b/>
                <w:sz w:val="28"/>
                <w:szCs w:val="28"/>
                <w:lang w:val="ru-RU"/>
              </w:rPr>
              <w:t>2</w:t>
            </w:r>
          </w:p>
        </w:tc>
      </w:tr>
      <w:tr w:rsidR="00F77EE2" w:rsidRPr="00F77EE2" w14:paraId="46FF032D" w14:textId="77777777" w:rsidTr="00236652">
        <w:tc>
          <w:tcPr>
            <w:tcW w:w="9445" w:type="dxa"/>
            <w:hideMark/>
          </w:tcPr>
          <w:p w14:paraId="3E011566" w14:textId="77777777" w:rsidR="00F77EE2" w:rsidRPr="00F77EE2" w:rsidRDefault="00F77EE2" w:rsidP="00236652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lang w:val="ru-RU"/>
              </w:rPr>
              <w:t xml:space="preserve">по дисциплине </w:t>
            </w:r>
            <w:r w:rsidRPr="00F77EE2">
              <w:rPr>
                <w:rFonts w:cs="Times New Roman"/>
                <w:b/>
                <w:bCs/>
                <w:sz w:val="28"/>
                <w:szCs w:val="28"/>
                <w:lang w:val="ru-RU"/>
              </w:rPr>
              <w:t>С</w:t>
            </w: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>истемы управления базами данных</w:t>
            </w:r>
          </w:p>
          <w:p w14:paraId="4A9EBE80" w14:textId="2CDC0C2B" w:rsidR="00F77EE2" w:rsidRPr="00D67FD6" w:rsidRDefault="00F77EE2" w:rsidP="00236652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 xml:space="preserve">Тема: </w:t>
            </w:r>
            <w:r w:rsidR="00CD1AFC" w:rsidRPr="00CD1AFC">
              <w:rPr>
                <w:rFonts w:cs="Times New Roman"/>
                <w:b/>
                <w:sz w:val="28"/>
                <w:szCs w:val="28"/>
                <w:lang w:val="ru-RU"/>
              </w:rPr>
              <w:t xml:space="preserve">СОЗДАНИЕ НОВОЙ БАЗЫ ДАННЫХ В СРЕДЕ </w:t>
            </w:r>
            <w:r w:rsidR="00CD1AFC" w:rsidRPr="00CD1AFC">
              <w:rPr>
                <w:rFonts w:cs="Times New Roman"/>
                <w:b/>
                <w:sz w:val="28"/>
                <w:szCs w:val="28"/>
              </w:rPr>
              <w:t>POSTGRESQL</w:t>
            </w:r>
            <w:r w:rsidR="00D67FD6">
              <w:rPr>
                <w:rFonts w:cs="Times New Roman"/>
                <w:b/>
                <w:sz w:val="28"/>
                <w:szCs w:val="28"/>
                <w:lang w:val="ru-RU"/>
              </w:rPr>
              <w:t xml:space="preserve">, </w:t>
            </w:r>
            <w:r w:rsidR="00D67FD6" w:rsidRPr="00D67FD6">
              <w:rPr>
                <w:rFonts w:cs="Times New Roman"/>
                <w:b/>
                <w:sz w:val="28"/>
                <w:szCs w:val="28"/>
                <w:lang w:val="ru-RU"/>
              </w:rPr>
              <w:t xml:space="preserve">СОЗДАНИЕ И СВЯЗЫВАНИЕ ТАБЛИЦ БАЗЫ ДАННЫХ В СРЕДЕ </w:t>
            </w:r>
            <w:r w:rsidR="00D67FD6" w:rsidRPr="00D67FD6">
              <w:rPr>
                <w:rFonts w:cs="Times New Roman"/>
                <w:b/>
                <w:sz w:val="28"/>
                <w:szCs w:val="28"/>
              </w:rPr>
              <w:t>POSTGRESQL</w:t>
            </w:r>
          </w:p>
        </w:tc>
      </w:tr>
    </w:tbl>
    <w:p w14:paraId="189A687A" w14:textId="77777777" w:rsidR="00F77EE2" w:rsidRPr="00F77EE2" w:rsidRDefault="00F77EE2" w:rsidP="00F77EE2">
      <w:pPr>
        <w:rPr>
          <w:rFonts w:cs="Times New Roman"/>
          <w:sz w:val="28"/>
          <w:szCs w:val="28"/>
          <w:lang w:val="ru-RU"/>
        </w:rPr>
      </w:pPr>
    </w:p>
    <w:p w14:paraId="76A6CD16" w14:textId="77777777" w:rsidR="00F77EE2" w:rsidRPr="00F77EE2" w:rsidRDefault="00F77EE2" w:rsidP="00F77EE2">
      <w:pPr>
        <w:rPr>
          <w:rFonts w:cs="Times New Roman"/>
          <w:sz w:val="28"/>
          <w:szCs w:val="28"/>
          <w:lang w:val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125"/>
        <w:gridCol w:w="3840"/>
      </w:tblGrid>
      <w:tr w:rsidR="00F77EE2" w14:paraId="7A87078A" w14:textId="77777777" w:rsidTr="00236652">
        <w:trPr>
          <w:trHeight w:val="280"/>
        </w:trPr>
        <w:tc>
          <w:tcPr>
            <w:tcW w:w="2127" w:type="dxa"/>
            <w:hideMark/>
          </w:tcPr>
          <w:p w14:paraId="7816AABE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Студента</w:t>
            </w:r>
          </w:p>
        </w:tc>
        <w:tc>
          <w:tcPr>
            <w:tcW w:w="7233" w:type="dxa"/>
            <w:gridSpan w:val="3"/>
            <w:hideMark/>
          </w:tcPr>
          <w:p w14:paraId="18A12EA4" w14:textId="77777777" w:rsidR="00F77EE2" w:rsidRPr="005D6809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Кузиной Варвары Михайловны</w:t>
            </w:r>
          </w:p>
        </w:tc>
      </w:tr>
      <w:tr w:rsidR="00F77EE2" w14:paraId="1A33BA47" w14:textId="77777777" w:rsidTr="00236652">
        <w:trPr>
          <w:trHeight w:val="420"/>
        </w:trPr>
        <w:tc>
          <w:tcPr>
            <w:tcW w:w="2127" w:type="dxa"/>
            <w:vAlign w:val="bottom"/>
            <w:hideMark/>
          </w:tcPr>
          <w:p w14:paraId="293941A7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Курс</w:t>
            </w:r>
          </w:p>
        </w:tc>
        <w:tc>
          <w:tcPr>
            <w:tcW w:w="2268" w:type="dxa"/>
            <w:vAlign w:val="bottom"/>
            <w:hideMark/>
          </w:tcPr>
          <w:p w14:paraId="14987BB6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1125" w:type="dxa"/>
            <w:vAlign w:val="bottom"/>
            <w:hideMark/>
          </w:tcPr>
          <w:p w14:paraId="38CEB901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Группа</w:t>
            </w:r>
          </w:p>
        </w:tc>
        <w:tc>
          <w:tcPr>
            <w:tcW w:w="3840" w:type="dxa"/>
            <w:vAlign w:val="bottom"/>
            <w:hideMark/>
          </w:tcPr>
          <w:p w14:paraId="6D9C2491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МО-231</w:t>
            </w:r>
          </w:p>
        </w:tc>
      </w:tr>
      <w:tr w:rsidR="00F77EE2" w:rsidRPr="00F77EE2" w14:paraId="5748E63C" w14:textId="77777777" w:rsidTr="00236652">
        <w:trPr>
          <w:trHeight w:val="580"/>
        </w:trPr>
        <w:tc>
          <w:tcPr>
            <w:tcW w:w="2127" w:type="dxa"/>
            <w:hideMark/>
          </w:tcPr>
          <w:p w14:paraId="4D7DE2F9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Направление  </w:t>
            </w:r>
          </w:p>
        </w:tc>
        <w:tc>
          <w:tcPr>
            <w:tcW w:w="7233" w:type="dxa"/>
            <w:gridSpan w:val="3"/>
            <w:hideMark/>
          </w:tcPr>
          <w:p w14:paraId="71795899" w14:textId="77777777" w:rsidR="00F77EE2" w:rsidRPr="00F77EE2" w:rsidRDefault="00F77EE2" w:rsidP="00236652">
            <w:pPr>
              <w:rPr>
                <w:rFonts w:cs="Times New Roman"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u w:val="single"/>
                <w:lang w:val="ru-RU" w:bidi="ru-RU"/>
              </w:rPr>
              <w:t xml:space="preserve">02.03.03 Математическое обеспечение и администрирование информационных систем </w:t>
            </w:r>
          </w:p>
        </w:tc>
      </w:tr>
      <w:tr w:rsidR="00F77EE2" w14:paraId="50DA0BA2" w14:textId="77777777" w:rsidTr="00236652">
        <w:trPr>
          <w:trHeight w:val="340"/>
        </w:trPr>
        <w:tc>
          <w:tcPr>
            <w:tcW w:w="2127" w:type="dxa"/>
            <w:hideMark/>
          </w:tcPr>
          <w:p w14:paraId="22B560FE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7233" w:type="dxa"/>
            <w:gridSpan w:val="3"/>
            <w:hideMark/>
          </w:tcPr>
          <w:p w14:paraId="2356B7E8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доц., к.н.</w:t>
            </w:r>
          </w:p>
        </w:tc>
      </w:tr>
      <w:tr w:rsidR="00F77EE2" w14:paraId="24F48CB6" w14:textId="77777777" w:rsidTr="00236652">
        <w:trPr>
          <w:trHeight w:val="180"/>
        </w:trPr>
        <w:tc>
          <w:tcPr>
            <w:tcW w:w="2127" w:type="dxa"/>
          </w:tcPr>
          <w:p w14:paraId="57FD2336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233" w:type="dxa"/>
            <w:gridSpan w:val="3"/>
            <w:vAlign w:val="bottom"/>
            <w:hideMark/>
          </w:tcPr>
          <w:p w14:paraId="253CB4E5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 xml:space="preserve">Моисеева Н.А. </w:t>
            </w:r>
          </w:p>
        </w:tc>
      </w:tr>
      <w:tr w:rsidR="00F77EE2" w14:paraId="7C0C9078" w14:textId="77777777" w:rsidTr="00236652">
        <w:trPr>
          <w:trHeight w:val="340"/>
        </w:trPr>
        <w:tc>
          <w:tcPr>
            <w:tcW w:w="2127" w:type="dxa"/>
            <w:hideMark/>
          </w:tcPr>
          <w:p w14:paraId="54C6DB96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Выполнил</w:t>
            </w:r>
          </w:p>
        </w:tc>
        <w:tc>
          <w:tcPr>
            <w:tcW w:w="7233" w:type="dxa"/>
            <w:gridSpan w:val="3"/>
            <w:hideMark/>
          </w:tcPr>
          <w:p w14:paraId="6BE2EF8B" w14:textId="38AD1E3B" w:rsidR="00F77EE2" w:rsidRPr="00F77EE2" w:rsidRDefault="00F77EE2" w:rsidP="00236652">
            <w:pPr>
              <w:rPr>
                <w:rFonts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06.10</w:t>
            </w:r>
          </w:p>
        </w:tc>
      </w:tr>
      <w:tr w:rsidR="00F77EE2" w14:paraId="31D98500" w14:textId="77777777" w:rsidTr="00236652">
        <w:trPr>
          <w:trHeight w:val="240"/>
        </w:trPr>
        <w:tc>
          <w:tcPr>
            <w:tcW w:w="2127" w:type="dxa"/>
            <w:hideMark/>
          </w:tcPr>
          <w:p w14:paraId="090F37DE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Проверил</w:t>
            </w:r>
          </w:p>
        </w:tc>
        <w:tc>
          <w:tcPr>
            <w:tcW w:w="7233" w:type="dxa"/>
            <w:gridSpan w:val="3"/>
            <w:hideMark/>
          </w:tcPr>
          <w:p w14:paraId="27DF0542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611837F6" w14:textId="77777777" w:rsidR="00F77EE2" w:rsidRDefault="00F77EE2" w:rsidP="00F77EE2">
      <w:pPr>
        <w:rPr>
          <w:rFonts w:cs="Times New Roman"/>
          <w:sz w:val="28"/>
          <w:szCs w:val="28"/>
        </w:rPr>
      </w:pPr>
    </w:p>
    <w:p w14:paraId="7927BFB1" w14:textId="77777777" w:rsidR="00F77EE2" w:rsidRPr="00F77EE2" w:rsidRDefault="00F77EE2" w:rsidP="00F77EE2">
      <w:pPr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Омск 2025</w:t>
      </w:r>
    </w:p>
    <w:p w14:paraId="3DAA662C" w14:textId="155D7C75" w:rsidR="00B17786" w:rsidRPr="00F77EE2" w:rsidRDefault="00D14868" w:rsidP="00F77EE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F77EE2">
        <w:rPr>
          <w:rFonts w:eastAsia="Times New Roman" w:cs="Times New Roman"/>
          <w:b/>
          <w:bCs/>
          <w:sz w:val="28"/>
          <w:szCs w:val="28"/>
          <w:lang w:val="ru-KZ" w:eastAsia="ru-KZ"/>
        </w:rPr>
        <w:lastRenderedPageBreak/>
        <w:t>Цель работы</w:t>
      </w:r>
      <w:r w:rsidR="00F77EE2"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4D1E8C90" w14:textId="4F9902F8" w:rsidR="00B17786" w:rsidRPr="00F77EE2" w:rsidRDefault="00D14868" w:rsidP="00F77EE2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77EE2">
        <w:rPr>
          <w:rFonts w:eastAsia="Times New Roman" w:cs="Times New Roman"/>
          <w:sz w:val="28"/>
          <w:szCs w:val="28"/>
          <w:lang w:val="ru-KZ" w:eastAsia="ru-KZ"/>
        </w:rPr>
        <w:t>Освоить базовые приёмы администрирования PostgreSQL</w:t>
      </w:r>
      <w:r w:rsidRPr="00F77EE2">
        <w:rPr>
          <w:rFonts w:eastAsia="Times New Roman" w:cs="Times New Roman"/>
          <w:sz w:val="28"/>
          <w:szCs w:val="28"/>
          <w:lang w:val="ru-KZ" w:eastAsia="ru-KZ"/>
        </w:rPr>
        <w:t xml:space="preserve">: создание </w:t>
      </w:r>
      <w:r w:rsidRPr="00F77EE2">
        <w:rPr>
          <w:rFonts w:eastAsia="Times New Roman" w:cs="Times New Roman"/>
          <w:sz w:val="28"/>
          <w:szCs w:val="28"/>
          <w:lang w:val="ru-KZ" w:eastAsia="ru-KZ"/>
        </w:rPr>
        <w:t>пользовательской базы данных sales, выбор кодировки и локали, проверка и документирование параметров созданной БД.</w:t>
      </w:r>
    </w:p>
    <w:p w14:paraId="1B38D532" w14:textId="3C13CB58" w:rsidR="00B17786" w:rsidRPr="00F77EE2" w:rsidRDefault="00D14868" w:rsidP="00F77EE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F77EE2">
        <w:rPr>
          <w:rFonts w:eastAsia="Times New Roman" w:cs="Times New Roman"/>
          <w:b/>
          <w:bCs/>
          <w:sz w:val="28"/>
          <w:szCs w:val="28"/>
          <w:lang w:val="ru-KZ" w:eastAsia="ru-KZ"/>
        </w:rPr>
        <w:t>Ход работы</w:t>
      </w:r>
      <w:r w:rsidR="00F77EE2"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6E5793B0" w14:textId="77777777" w:rsidR="00B17786" w:rsidRPr="00F77EE2" w:rsidRDefault="00D14868" w:rsidP="00F77EE2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77EE2">
        <w:rPr>
          <w:rFonts w:eastAsia="Times New Roman" w:cs="Times New Roman"/>
          <w:sz w:val="28"/>
          <w:szCs w:val="28"/>
          <w:lang w:val="ru-KZ" w:eastAsia="ru-KZ"/>
        </w:rPr>
        <w:t>1. Подключение к локальному серверу PostgreSQL в pgAdmin 4 (узел Servers → Local PostgreSQL).</w:t>
      </w:r>
    </w:p>
    <w:p w14:paraId="30C9AD71" w14:textId="77777777" w:rsidR="00B17786" w:rsidRPr="00F77EE2" w:rsidRDefault="00D14868" w:rsidP="00F77EE2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77EE2">
        <w:rPr>
          <w:rFonts w:eastAsia="Times New Roman" w:cs="Times New Roman"/>
          <w:sz w:val="28"/>
          <w:szCs w:val="28"/>
          <w:lang w:val="ru-KZ" w:eastAsia="ru-KZ"/>
        </w:rPr>
        <w:t>2. Открытие редактора запросов (Tools → Query Tool) в базе postgres.</w:t>
      </w:r>
    </w:p>
    <w:p w14:paraId="551EC9C1" w14:textId="1E978196" w:rsidR="00B17786" w:rsidRPr="00F77EE2" w:rsidRDefault="00447647" w:rsidP="00F77EE2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>3</w:t>
      </w:r>
      <w:r w:rsidR="00D14868" w:rsidRPr="00F77EE2">
        <w:rPr>
          <w:rFonts w:eastAsia="Times New Roman" w:cs="Times New Roman"/>
          <w:sz w:val="28"/>
          <w:szCs w:val="28"/>
          <w:lang w:val="ru-KZ" w:eastAsia="ru-KZ"/>
        </w:rPr>
        <w:t>. Создание базы данных sales. Для избежания конфликта</w:t>
      </w:r>
      <w:r w:rsidR="00D14868" w:rsidRPr="00F77EE2">
        <w:rPr>
          <w:rFonts w:eastAsia="Times New Roman" w:cs="Times New Roman"/>
          <w:sz w:val="28"/>
          <w:szCs w:val="28"/>
          <w:lang w:val="ru-KZ" w:eastAsia="ru-KZ"/>
        </w:rPr>
        <w:t xml:space="preserve"> с шаблонной базой использован «чистый» шаблон template0 и провайдер локали ICU:</w:t>
      </w:r>
    </w:p>
    <w:p w14:paraId="78406887" w14:textId="77777777" w:rsidR="00447647" w:rsidRPr="00447647" w:rsidRDefault="00447647" w:rsidP="004476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447647">
        <w:rPr>
          <w:rFonts w:eastAsia="Times New Roman" w:cs="Times New Roman"/>
          <w:sz w:val="28"/>
          <w:szCs w:val="28"/>
          <w:lang w:val="ru-KZ" w:eastAsia="ru-KZ"/>
        </w:rPr>
        <w:t>CREATE DATABASE sales</w:t>
      </w:r>
    </w:p>
    <w:p w14:paraId="59F6FA8D" w14:textId="77777777" w:rsidR="00447647" w:rsidRPr="00447647" w:rsidRDefault="00447647" w:rsidP="004476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447647">
        <w:rPr>
          <w:rFonts w:eastAsia="Times New Roman" w:cs="Times New Roman"/>
          <w:sz w:val="28"/>
          <w:szCs w:val="28"/>
          <w:lang w:val="ru-KZ" w:eastAsia="ru-KZ"/>
        </w:rPr>
        <w:t>WITH</w:t>
      </w:r>
    </w:p>
    <w:p w14:paraId="72F6E8A2" w14:textId="77777777" w:rsidR="00447647" w:rsidRPr="00447647" w:rsidRDefault="00447647" w:rsidP="004476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447647">
        <w:rPr>
          <w:rFonts w:eastAsia="Times New Roman" w:cs="Times New Roman"/>
          <w:sz w:val="28"/>
          <w:szCs w:val="28"/>
          <w:lang w:val="ru-KZ" w:eastAsia="ru-KZ"/>
        </w:rPr>
        <w:t xml:space="preserve">  OWNER = postgres</w:t>
      </w:r>
    </w:p>
    <w:p w14:paraId="054780E5" w14:textId="77777777" w:rsidR="00447647" w:rsidRPr="00447647" w:rsidRDefault="00447647" w:rsidP="004476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447647">
        <w:rPr>
          <w:rFonts w:eastAsia="Times New Roman" w:cs="Times New Roman"/>
          <w:sz w:val="28"/>
          <w:szCs w:val="28"/>
          <w:lang w:val="ru-KZ" w:eastAsia="ru-KZ"/>
        </w:rPr>
        <w:t xml:space="preserve">  ENCODING = 'UTF8'</w:t>
      </w:r>
    </w:p>
    <w:p w14:paraId="2328965A" w14:textId="77777777" w:rsidR="00447647" w:rsidRPr="00447647" w:rsidRDefault="00447647" w:rsidP="004476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447647">
        <w:rPr>
          <w:rFonts w:eastAsia="Times New Roman" w:cs="Times New Roman"/>
          <w:sz w:val="28"/>
          <w:szCs w:val="28"/>
          <w:lang w:val="ru-KZ" w:eastAsia="ru-KZ"/>
        </w:rPr>
        <w:t xml:space="preserve">  TEMPLATE = template0</w:t>
      </w:r>
    </w:p>
    <w:p w14:paraId="671CC745" w14:textId="77777777" w:rsidR="00447647" w:rsidRPr="00447647" w:rsidRDefault="00447647" w:rsidP="004476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447647">
        <w:rPr>
          <w:rFonts w:eastAsia="Times New Roman" w:cs="Times New Roman"/>
          <w:sz w:val="28"/>
          <w:szCs w:val="28"/>
          <w:lang w:val="ru-KZ" w:eastAsia="ru-KZ"/>
        </w:rPr>
        <w:t xml:space="preserve">  LC_COLLATE = 'Russian_Russia.1251'   </w:t>
      </w:r>
    </w:p>
    <w:p w14:paraId="56159455" w14:textId="77777777" w:rsidR="00447647" w:rsidRPr="00447647" w:rsidRDefault="00447647" w:rsidP="004476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447647">
        <w:rPr>
          <w:rFonts w:eastAsia="Times New Roman" w:cs="Times New Roman"/>
          <w:sz w:val="28"/>
          <w:szCs w:val="28"/>
          <w:lang w:val="ru-KZ" w:eastAsia="ru-KZ"/>
        </w:rPr>
        <w:t xml:space="preserve">  LC_CTYPE   = 'Russian_Russia.1251'   </w:t>
      </w:r>
    </w:p>
    <w:p w14:paraId="14E85ACC" w14:textId="77777777" w:rsidR="00447647" w:rsidRPr="00447647" w:rsidRDefault="00447647" w:rsidP="004476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447647">
        <w:rPr>
          <w:rFonts w:eastAsia="Times New Roman" w:cs="Times New Roman"/>
          <w:sz w:val="28"/>
          <w:szCs w:val="28"/>
          <w:lang w:val="ru-KZ" w:eastAsia="ru-KZ"/>
        </w:rPr>
        <w:t xml:space="preserve">  TABLESPACE = pg_default</w:t>
      </w:r>
    </w:p>
    <w:p w14:paraId="30EFF663" w14:textId="77777777" w:rsidR="00447647" w:rsidRPr="00447647" w:rsidRDefault="00447647" w:rsidP="004476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447647">
        <w:rPr>
          <w:rFonts w:eastAsia="Times New Roman" w:cs="Times New Roman"/>
          <w:sz w:val="28"/>
          <w:szCs w:val="28"/>
          <w:lang w:val="ru-KZ" w:eastAsia="ru-KZ"/>
        </w:rPr>
        <w:t xml:space="preserve">  CONNECTION LIMIT = -1</w:t>
      </w:r>
    </w:p>
    <w:p w14:paraId="28273E4A" w14:textId="77777777" w:rsidR="00447647" w:rsidRPr="00447647" w:rsidRDefault="00447647" w:rsidP="004476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447647">
        <w:rPr>
          <w:rFonts w:eastAsia="Times New Roman" w:cs="Times New Roman"/>
          <w:sz w:val="28"/>
          <w:szCs w:val="28"/>
          <w:lang w:val="ru-KZ" w:eastAsia="ru-KZ"/>
        </w:rPr>
        <w:t xml:space="preserve">  IS_TEMPLATE = False;</w:t>
      </w:r>
    </w:p>
    <w:p w14:paraId="33DC1C6D" w14:textId="5081DF1D" w:rsidR="00B17786" w:rsidRPr="00F77EE2" w:rsidRDefault="00447647" w:rsidP="00447647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>4</w:t>
      </w:r>
      <w:r w:rsidR="00D14868" w:rsidRPr="00F77EE2">
        <w:rPr>
          <w:rFonts w:eastAsia="Times New Roman" w:cs="Times New Roman"/>
          <w:sz w:val="28"/>
          <w:szCs w:val="28"/>
          <w:lang w:val="ru-KZ" w:eastAsia="ru-KZ"/>
        </w:rPr>
        <w:t>. Добавление комментария к базе данных:</w:t>
      </w:r>
    </w:p>
    <w:p w14:paraId="26BABCEF" w14:textId="64EEE461" w:rsidR="00447647" w:rsidRDefault="00447647" w:rsidP="00447647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447647">
        <w:rPr>
          <w:rFonts w:eastAsia="Times New Roman" w:cs="Times New Roman"/>
          <w:sz w:val="28"/>
          <w:szCs w:val="28"/>
          <w:lang w:val="ru-KZ" w:eastAsia="ru-KZ"/>
        </w:rPr>
        <w:t>COMMENT ON DATABASE sales IS 'База данных для службы оформления заказов на товары';</w:t>
      </w:r>
    </w:p>
    <w:p w14:paraId="759CCF73" w14:textId="796C727F" w:rsidR="00447647" w:rsidRPr="00447647" w:rsidRDefault="00447647" w:rsidP="00447647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lastRenderedPageBreak/>
        <w:t>5</w:t>
      </w:r>
      <w:r w:rsidR="00D14868" w:rsidRPr="00F77EE2">
        <w:rPr>
          <w:rFonts w:eastAsia="Times New Roman" w:cs="Times New Roman"/>
          <w:sz w:val="28"/>
          <w:szCs w:val="28"/>
          <w:lang w:val="ru-KZ" w:eastAsia="ru-KZ"/>
        </w:rPr>
        <w:t>. Обновление дерева объектов (ПКМ по Databases → Refresh) и подключение к созданной базе sales</w:t>
      </w:r>
    </w:p>
    <w:p w14:paraId="50037D69" w14:textId="26A08425" w:rsidR="00B17786" w:rsidRPr="00B67DD2" w:rsidRDefault="00D14868" w:rsidP="00F77EE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B67DD2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 параметров CREATE DATABASE</w:t>
      </w:r>
      <w:r w:rsidR="00B67DD2"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30EEFA30" w14:textId="77777777" w:rsidR="00B17786" w:rsidRPr="00F77EE2" w:rsidRDefault="00D14868" w:rsidP="00F77EE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77EE2">
        <w:rPr>
          <w:rFonts w:eastAsia="Times New Roman" w:cs="Times New Roman"/>
          <w:sz w:val="28"/>
          <w:szCs w:val="28"/>
          <w:lang w:val="ru-KZ" w:eastAsia="ru-KZ"/>
        </w:rPr>
        <w:t xml:space="preserve">• OWNER = postgres — владелец БД </w:t>
      </w:r>
      <w:r w:rsidRPr="00F77EE2">
        <w:rPr>
          <w:rFonts w:eastAsia="Times New Roman" w:cs="Times New Roman"/>
          <w:sz w:val="28"/>
          <w:szCs w:val="28"/>
          <w:lang w:val="ru-KZ" w:eastAsia="ru-KZ"/>
        </w:rPr>
        <w:t>суперпользователь postgres.</w:t>
      </w:r>
    </w:p>
    <w:p w14:paraId="5B00E37F" w14:textId="77777777" w:rsidR="00B17786" w:rsidRPr="00F77EE2" w:rsidRDefault="00D14868" w:rsidP="00F77EE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77EE2">
        <w:rPr>
          <w:rFonts w:eastAsia="Times New Roman" w:cs="Times New Roman"/>
          <w:sz w:val="28"/>
          <w:szCs w:val="28"/>
          <w:lang w:val="ru-KZ" w:eastAsia="ru-KZ"/>
        </w:rPr>
        <w:t>• ENCODING = 'UTF8' — текст хранится в кодировке UTF‑8.</w:t>
      </w:r>
    </w:p>
    <w:p w14:paraId="4C2453BB" w14:textId="77777777" w:rsidR="00B17786" w:rsidRPr="00F77EE2" w:rsidRDefault="00D14868" w:rsidP="00F77EE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77EE2">
        <w:rPr>
          <w:rFonts w:eastAsia="Times New Roman" w:cs="Times New Roman"/>
          <w:sz w:val="28"/>
          <w:szCs w:val="28"/>
          <w:lang w:val="ru-KZ" w:eastAsia="ru-KZ"/>
        </w:rPr>
        <w:t>• TEMPLATE = template0 — клонирование «чистой» шаблонной базы для смены локали.</w:t>
      </w:r>
    </w:p>
    <w:p w14:paraId="28AD098C" w14:textId="44FF3228" w:rsidR="00B17786" w:rsidRPr="00F77EE2" w:rsidRDefault="00D14868" w:rsidP="00F77EE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77EE2">
        <w:rPr>
          <w:rFonts w:eastAsia="Times New Roman" w:cs="Times New Roman"/>
          <w:sz w:val="28"/>
          <w:szCs w:val="28"/>
          <w:lang w:val="ru-KZ" w:eastAsia="ru-KZ"/>
        </w:rPr>
        <w:t xml:space="preserve">• </w:t>
      </w:r>
      <w:r w:rsidR="00447647" w:rsidRPr="00447647">
        <w:rPr>
          <w:rFonts w:eastAsia="Times New Roman" w:cs="Times New Roman"/>
          <w:sz w:val="28"/>
          <w:szCs w:val="28"/>
          <w:lang w:val="ru-KZ" w:eastAsia="ru-KZ"/>
        </w:rPr>
        <w:t>LC_COLLATE = 'Russian_Russia.1251'</w:t>
      </w:r>
      <w:r w:rsidR="00447647" w:rsidRPr="002D67D2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  <w:r w:rsidRPr="00F77EE2">
        <w:rPr>
          <w:rFonts w:eastAsia="Times New Roman" w:cs="Times New Roman"/>
          <w:sz w:val="28"/>
          <w:szCs w:val="28"/>
          <w:lang w:val="ru-KZ" w:eastAsia="ru-KZ"/>
        </w:rPr>
        <w:t xml:space="preserve">— </w:t>
      </w:r>
      <w:r w:rsidR="002D67D2" w:rsidRPr="002D67D2">
        <w:rPr>
          <w:rFonts w:eastAsia="Times New Roman" w:cs="Times New Roman"/>
          <w:sz w:val="28"/>
          <w:szCs w:val="28"/>
          <w:lang w:val="ru-KZ" w:eastAsia="ru-KZ"/>
        </w:rPr>
        <w:t>л</w:t>
      </w:r>
      <w:r w:rsidR="002D67D2" w:rsidRPr="002D67D2">
        <w:rPr>
          <w:rFonts w:eastAsia="Times New Roman" w:cs="Times New Roman"/>
          <w:sz w:val="28"/>
          <w:szCs w:val="28"/>
          <w:lang w:val="ru-KZ" w:eastAsia="ru-KZ"/>
        </w:rPr>
        <w:t xml:space="preserve">окаль сортировки строк (как сравнивать/упорядочивать текст) через системный провайдер </w:t>
      </w:r>
      <w:r w:rsidR="002D67D2" w:rsidRPr="002D67D2">
        <w:rPr>
          <w:rFonts w:eastAsia="Times New Roman" w:cs="Times New Roman"/>
          <w:i/>
          <w:iCs/>
          <w:sz w:val="28"/>
          <w:szCs w:val="28"/>
          <w:lang w:val="ru-KZ" w:eastAsia="ru-KZ"/>
        </w:rPr>
        <w:t>libc</w:t>
      </w:r>
      <w:r w:rsidR="002D67D2" w:rsidRPr="002D67D2">
        <w:rPr>
          <w:rFonts w:eastAsia="Times New Roman" w:cs="Times New Roman"/>
          <w:sz w:val="28"/>
          <w:szCs w:val="28"/>
          <w:lang w:val="ru-KZ" w:eastAsia="ru-KZ"/>
        </w:rPr>
        <w:t xml:space="preserve"> Windows. Значение Russian_Russia.1251 даёт русские правила сортировки (Windows-1251 locale).</w:t>
      </w:r>
    </w:p>
    <w:p w14:paraId="115406D2" w14:textId="03AD3BFE" w:rsidR="00B17786" w:rsidRPr="002D67D2" w:rsidRDefault="00D14868" w:rsidP="00F77EE2">
      <w:pPr>
        <w:spacing w:before="100" w:beforeAutospacing="1" w:after="100" w:afterAutospacing="1" w:line="240" w:lineRule="auto"/>
        <w:jc w:val="both"/>
        <w:outlineLvl w:val="2"/>
        <w:rPr>
          <w:rFonts w:eastAsia="Times New Roman"/>
          <w:sz w:val="28"/>
          <w:szCs w:val="28"/>
          <w:lang w:val="ru-KZ" w:eastAsia="ru-KZ"/>
        </w:rPr>
      </w:pPr>
      <w:r w:rsidRPr="00F77EE2">
        <w:rPr>
          <w:rFonts w:eastAsia="Times New Roman" w:cs="Times New Roman"/>
          <w:sz w:val="28"/>
          <w:szCs w:val="28"/>
          <w:lang w:val="ru-KZ" w:eastAsia="ru-KZ"/>
        </w:rPr>
        <w:t xml:space="preserve">• </w:t>
      </w:r>
      <w:r w:rsidR="00447647" w:rsidRPr="00447647">
        <w:rPr>
          <w:rFonts w:eastAsia="Times New Roman" w:cs="Times New Roman"/>
          <w:sz w:val="28"/>
          <w:szCs w:val="28"/>
          <w:lang w:val="ru-KZ" w:eastAsia="ru-KZ"/>
        </w:rPr>
        <w:t xml:space="preserve">LC_CTYPE   = 'Russian_Russia.1251'  </w:t>
      </w:r>
      <w:r w:rsidR="002D67D2" w:rsidRPr="00F77EE2">
        <w:rPr>
          <w:rFonts w:eastAsia="Times New Roman" w:cs="Times New Roman"/>
          <w:sz w:val="28"/>
          <w:szCs w:val="28"/>
          <w:lang w:val="ru-KZ" w:eastAsia="ru-KZ"/>
        </w:rPr>
        <w:t>—</w:t>
      </w:r>
      <w:r w:rsidR="002D67D2" w:rsidRPr="002D67D2"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 w:rsidR="002D67D2" w:rsidRPr="002D67D2">
        <w:rPr>
          <w:rFonts w:eastAsia="Times New Roman"/>
          <w:sz w:val="28"/>
          <w:szCs w:val="28"/>
          <w:lang w:val="ru-KZ" w:eastAsia="ru-KZ"/>
        </w:rPr>
        <w:t>Локаль классификации символов (что считается буквой/цифрой, верхний/нижний регистр и т.д.). Должна совпадать с LC_COLLATE, поэтому тоже Russian_Russia.1251.</w:t>
      </w:r>
    </w:p>
    <w:p w14:paraId="5F965A4A" w14:textId="77777777" w:rsidR="00B17786" w:rsidRPr="00F77EE2" w:rsidRDefault="00D14868" w:rsidP="00F77EE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77EE2">
        <w:rPr>
          <w:rFonts w:eastAsia="Times New Roman" w:cs="Times New Roman"/>
          <w:sz w:val="28"/>
          <w:szCs w:val="28"/>
          <w:lang w:val="ru-KZ" w:eastAsia="ru-KZ"/>
        </w:rPr>
        <w:t>• TABLESPACE = pg_default — табличное пространство по умолчанию.</w:t>
      </w:r>
    </w:p>
    <w:p w14:paraId="2612A4F9" w14:textId="77777777" w:rsidR="00B17786" w:rsidRPr="00F77EE2" w:rsidRDefault="00D14868" w:rsidP="00F77EE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77EE2">
        <w:rPr>
          <w:rFonts w:eastAsia="Times New Roman" w:cs="Times New Roman"/>
          <w:sz w:val="28"/>
          <w:szCs w:val="28"/>
          <w:lang w:val="ru-KZ" w:eastAsia="ru-KZ"/>
        </w:rPr>
        <w:t>• CONNECTION LIMIT = -1 — без ограничения на число одновременных подключений.</w:t>
      </w:r>
    </w:p>
    <w:p w14:paraId="344FA100" w14:textId="0E827C63" w:rsidR="00B17786" w:rsidRPr="00F77EE2" w:rsidRDefault="00D14868" w:rsidP="00F77EE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77EE2">
        <w:rPr>
          <w:rFonts w:eastAsia="Times New Roman" w:cs="Times New Roman"/>
          <w:sz w:val="28"/>
          <w:szCs w:val="28"/>
          <w:lang w:val="ru-KZ" w:eastAsia="ru-KZ"/>
        </w:rPr>
        <w:t xml:space="preserve">• IS_TEMPLATE = </w:t>
      </w:r>
      <w:r w:rsidR="00447647" w:rsidRPr="00447647">
        <w:rPr>
          <w:rFonts w:eastAsia="Times New Roman" w:cs="Times New Roman"/>
          <w:sz w:val="28"/>
          <w:szCs w:val="28"/>
          <w:lang w:val="ru-KZ" w:eastAsia="ru-KZ"/>
        </w:rPr>
        <w:t>False</w:t>
      </w:r>
      <w:r w:rsidRPr="00F77EE2">
        <w:rPr>
          <w:rFonts w:eastAsia="Times New Roman" w:cs="Times New Roman"/>
          <w:sz w:val="28"/>
          <w:szCs w:val="28"/>
          <w:lang w:val="ru-KZ" w:eastAsia="ru-KZ"/>
        </w:rPr>
        <w:t xml:space="preserve"> — базу н</w:t>
      </w:r>
      <w:r w:rsidRPr="00F77EE2">
        <w:rPr>
          <w:rFonts w:eastAsia="Times New Roman" w:cs="Times New Roman"/>
          <w:sz w:val="28"/>
          <w:szCs w:val="28"/>
          <w:lang w:val="ru-KZ" w:eastAsia="ru-KZ"/>
        </w:rPr>
        <w:t>ельзя клонировать всем пользователям, только суперпользователю/владельцу.</w:t>
      </w:r>
    </w:p>
    <w:p w14:paraId="6DE04DD8" w14:textId="50716D9E" w:rsidR="00B17786" w:rsidRPr="00447647" w:rsidRDefault="00D14868" w:rsidP="00F77EE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447647">
        <w:rPr>
          <w:rFonts w:eastAsia="Times New Roman" w:cs="Times New Roman"/>
          <w:b/>
          <w:bCs/>
          <w:sz w:val="28"/>
          <w:szCs w:val="28"/>
          <w:lang w:val="ru-KZ" w:eastAsia="ru-KZ"/>
        </w:rPr>
        <w:t>Проверка параметров созданной БД</w:t>
      </w:r>
      <w:r w:rsidR="00447647"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5117574C" w14:textId="585991B2" w:rsidR="00B17786" w:rsidRPr="00F77EE2" w:rsidRDefault="00D14868" w:rsidP="00F77EE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77EE2">
        <w:rPr>
          <w:rFonts w:eastAsia="Times New Roman" w:cs="Times New Roman"/>
          <w:sz w:val="28"/>
          <w:szCs w:val="28"/>
          <w:lang w:val="ru-KZ" w:eastAsia="ru-KZ"/>
        </w:rPr>
        <w:t>Параметры базы sales получены запросом</w:t>
      </w:r>
      <w:r w:rsidR="009327D0">
        <w:rPr>
          <w:rFonts w:eastAsia="Times New Roman" w:cs="Times New Roman"/>
          <w:sz w:val="28"/>
          <w:szCs w:val="28"/>
          <w:lang w:val="ru-RU" w:eastAsia="ru-KZ"/>
        </w:rPr>
        <w:t xml:space="preserve"> (рисунок 1)</w:t>
      </w:r>
      <w:r w:rsidRPr="00F77EE2">
        <w:rPr>
          <w:rFonts w:eastAsia="Times New Roman" w:cs="Times New Roman"/>
          <w:sz w:val="28"/>
          <w:szCs w:val="28"/>
          <w:lang w:val="ru-KZ" w:eastAsia="ru-KZ"/>
        </w:rPr>
        <w:t>:</w:t>
      </w:r>
    </w:p>
    <w:p w14:paraId="17EBF800" w14:textId="77777777" w:rsidR="009327D0" w:rsidRPr="009327D0" w:rsidRDefault="009327D0" w:rsidP="009327D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9327D0">
        <w:rPr>
          <w:rFonts w:eastAsia="Times New Roman" w:cs="Times New Roman"/>
          <w:sz w:val="28"/>
          <w:szCs w:val="28"/>
          <w:lang w:val="ru-KZ" w:eastAsia="ru-KZ"/>
        </w:rPr>
        <w:t>SELECT</w:t>
      </w:r>
    </w:p>
    <w:p w14:paraId="5295C601" w14:textId="7C2CD996" w:rsidR="009327D0" w:rsidRPr="009327D0" w:rsidRDefault="009327D0" w:rsidP="009327D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9327D0">
        <w:rPr>
          <w:rFonts w:eastAsia="Times New Roman" w:cs="Times New Roman"/>
          <w:sz w:val="28"/>
          <w:szCs w:val="28"/>
          <w:lang w:val="ru-KZ" w:eastAsia="ru-KZ"/>
        </w:rPr>
        <w:t>d.datname                               AS database,</w:t>
      </w:r>
    </w:p>
    <w:p w14:paraId="56DA026F" w14:textId="5FA45550" w:rsidR="009327D0" w:rsidRPr="009327D0" w:rsidRDefault="009327D0" w:rsidP="009327D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9327D0">
        <w:rPr>
          <w:rFonts w:eastAsia="Times New Roman" w:cs="Times New Roman"/>
          <w:sz w:val="28"/>
          <w:szCs w:val="28"/>
          <w:lang w:val="ru-KZ" w:eastAsia="ru-KZ"/>
        </w:rPr>
        <w:t>pg_get_userbyid(d.datdba)               AS owner,</w:t>
      </w:r>
    </w:p>
    <w:p w14:paraId="049C2FA6" w14:textId="3E69C7C9" w:rsidR="009327D0" w:rsidRPr="009327D0" w:rsidRDefault="009327D0" w:rsidP="009327D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9327D0">
        <w:rPr>
          <w:rFonts w:eastAsia="Times New Roman" w:cs="Times New Roman"/>
          <w:sz w:val="28"/>
          <w:szCs w:val="28"/>
          <w:lang w:val="ru-KZ" w:eastAsia="ru-KZ"/>
        </w:rPr>
        <w:t>pg_encoding_to_char(d.encoding)         AS encoding,</w:t>
      </w:r>
    </w:p>
    <w:p w14:paraId="76DCA62E" w14:textId="7B224F2B" w:rsidR="009327D0" w:rsidRPr="009327D0" w:rsidRDefault="009327D0" w:rsidP="009327D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9327D0">
        <w:rPr>
          <w:rFonts w:eastAsia="Times New Roman" w:cs="Times New Roman"/>
          <w:sz w:val="28"/>
          <w:szCs w:val="28"/>
          <w:lang w:val="ru-KZ" w:eastAsia="ru-KZ"/>
        </w:rPr>
        <w:lastRenderedPageBreak/>
        <w:t>d.datcollate,</w:t>
      </w:r>
    </w:p>
    <w:p w14:paraId="09E0195E" w14:textId="6E442D10" w:rsidR="009327D0" w:rsidRPr="009327D0" w:rsidRDefault="009327D0" w:rsidP="009327D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9327D0">
        <w:rPr>
          <w:rFonts w:eastAsia="Times New Roman" w:cs="Times New Roman"/>
          <w:sz w:val="28"/>
          <w:szCs w:val="28"/>
          <w:lang w:val="ru-KZ" w:eastAsia="ru-KZ"/>
        </w:rPr>
        <w:t>d.datctype,</w:t>
      </w:r>
    </w:p>
    <w:p w14:paraId="7539D8ED" w14:textId="4881B62C" w:rsidR="009327D0" w:rsidRPr="009327D0" w:rsidRDefault="009327D0" w:rsidP="009327D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9327D0">
        <w:rPr>
          <w:rFonts w:eastAsia="Times New Roman" w:cs="Times New Roman"/>
          <w:sz w:val="28"/>
          <w:szCs w:val="28"/>
          <w:lang w:val="ru-KZ" w:eastAsia="ru-KZ"/>
        </w:rPr>
        <w:t>t.spcname                               AS tablespace,</w:t>
      </w:r>
    </w:p>
    <w:p w14:paraId="4743FBA0" w14:textId="33369D76" w:rsidR="009327D0" w:rsidRPr="009327D0" w:rsidRDefault="009327D0" w:rsidP="009327D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9327D0">
        <w:rPr>
          <w:rFonts w:eastAsia="Times New Roman" w:cs="Times New Roman"/>
          <w:sz w:val="28"/>
          <w:szCs w:val="28"/>
          <w:lang w:val="ru-KZ" w:eastAsia="ru-KZ"/>
        </w:rPr>
        <w:t>d.datconnlimit                          AS connection_limit,</w:t>
      </w:r>
    </w:p>
    <w:p w14:paraId="161908F6" w14:textId="51438BC9" w:rsidR="009327D0" w:rsidRPr="009327D0" w:rsidRDefault="009327D0" w:rsidP="009327D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9327D0">
        <w:rPr>
          <w:rFonts w:eastAsia="Times New Roman" w:cs="Times New Roman"/>
          <w:sz w:val="28"/>
          <w:szCs w:val="28"/>
          <w:lang w:val="ru-KZ" w:eastAsia="ru-KZ"/>
        </w:rPr>
        <w:t>d.datistemplate                         AS is_template,</w:t>
      </w:r>
    </w:p>
    <w:p w14:paraId="5979850E" w14:textId="3DC4E7A0" w:rsidR="009327D0" w:rsidRPr="009327D0" w:rsidRDefault="009327D0" w:rsidP="009327D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9327D0">
        <w:rPr>
          <w:rFonts w:eastAsia="Times New Roman" w:cs="Times New Roman"/>
          <w:sz w:val="28"/>
          <w:szCs w:val="28"/>
          <w:lang w:val="ru-KZ" w:eastAsia="ru-KZ"/>
        </w:rPr>
        <w:t>shobj_description(d.oid, 'pg_database') AS comment,</w:t>
      </w:r>
    </w:p>
    <w:p w14:paraId="25F25310" w14:textId="45F6BC1E" w:rsidR="009327D0" w:rsidRPr="009327D0" w:rsidRDefault="009327D0" w:rsidP="009327D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9327D0">
        <w:rPr>
          <w:rFonts w:eastAsia="Times New Roman" w:cs="Times New Roman"/>
          <w:sz w:val="28"/>
          <w:szCs w:val="28"/>
          <w:lang w:val="ru-KZ" w:eastAsia="ru-KZ"/>
        </w:rPr>
        <w:t>pg_size_pretty(pg_database_size(d.datname)) AS db_size</w:t>
      </w:r>
    </w:p>
    <w:p w14:paraId="5C6952A5" w14:textId="77777777" w:rsidR="009327D0" w:rsidRPr="009327D0" w:rsidRDefault="009327D0" w:rsidP="009327D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9327D0">
        <w:rPr>
          <w:rFonts w:eastAsia="Times New Roman" w:cs="Times New Roman"/>
          <w:sz w:val="28"/>
          <w:szCs w:val="28"/>
          <w:lang w:val="ru-KZ" w:eastAsia="ru-KZ"/>
        </w:rPr>
        <w:t>FROM pg_database AS d</w:t>
      </w:r>
    </w:p>
    <w:p w14:paraId="4F9468DF" w14:textId="77777777" w:rsidR="009327D0" w:rsidRPr="009327D0" w:rsidRDefault="009327D0" w:rsidP="009327D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9327D0">
        <w:rPr>
          <w:rFonts w:eastAsia="Times New Roman" w:cs="Times New Roman"/>
          <w:sz w:val="28"/>
          <w:szCs w:val="28"/>
          <w:lang w:val="ru-KZ" w:eastAsia="ru-KZ"/>
        </w:rPr>
        <w:t>LEFT JOIN pg_tablespace AS t ON t.oid = d.dattablespace</w:t>
      </w:r>
    </w:p>
    <w:p w14:paraId="614DAE84" w14:textId="259BA052" w:rsidR="009327D0" w:rsidRDefault="009327D0" w:rsidP="009327D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9327D0">
        <w:rPr>
          <w:rFonts w:eastAsia="Times New Roman" w:cs="Times New Roman"/>
          <w:sz w:val="28"/>
          <w:szCs w:val="28"/>
          <w:lang w:val="ru-KZ" w:eastAsia="ru-KZ"/>
        </w:rPr>
        <w:t>WHERE d.datname = 'sales';</w:t>
      </w:r>
    </w:p>
    <w:p w14:paraId="5E621FF6" w14:textId="135DF2F2" w:rsidR="009327D0" w:rsidRDefault="00CD1AFC" w:rsidP="009327D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CD1AFC">
        <w:rPr>
          <w:rFonts w:eastAsia="Times New Roman" w:cs="Times New Roman"/>
          <w:sz w:val="28"/>
          <w:szCs w:val="28"/>
          <w:lang w:val="ru-KZ" w:eastAsia="ru-KZ"/>
        </w:rPr>
        <w:drawing>
          <wp:inline distT="0" distB="0" distL="0" distR="0" wp14:anchorId="65557CA4" wp14:editId="62272908">
            <wp:extent cx="5486400" cy="6451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FBFE" w14:textId="4D175380" w:rsidR="00CD1AFC" w:rsidRPr="00CD1AFC" w:rsidRDefault="00CD1AFC" w:rsidP="009327D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1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 проверки</w:t>
      </w:r>
    </w:p>
    <w:p w14:paraId="15C3925D" w14:textId="7B7C0EB8" w:rsidR="00B17786" w:rsidRPr="009327D0" w:rsidRDefault="00D14868" w:rsidP="009327D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ru-KZ"/>
        </w:rPr>
      </w:pPr>
      <w:r w:rsidRPr="002D67D2">
        <w:rPr>
          <w:rFonts w:eastAsia="Times New Roman" w:cs="Times New Roman"/>
          <w:b/>
          <w:bCs/>
          <w:sz w:val="28"/>
          <w:szCs w:val="28"/>
          <w:lang w:val="ru-KZ" w:eastAsia="ru-KZ"/>
        </w:rPr>
        <w:t>Заключение</w:t>
      </w:r>
      <w:r w:rsidR="002D67D2" w:rsidRPr="009327D0">
        <w:rPr>
          <w:rFonts w:eastAsia="Times New Roman" w:cs="Times New Roman"/>
          <w:b/>
          <w:bCs/>
          <w:sz w:val="28"/>
          <w:szCs w:val="28"/>
          <w:lang w:eastAsia="ru-KZ"/>
        </w:rPr>
        <w:t>:</w:t>
      </w:r>
    </w:p>
    <w:p w14:paraId="0AD2A433" w14:textId="5380D9A1" w:rsidR="00780D8B" w:rsidRDefault="002D67D2" w:rsidP="002D67D2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eastAsia="ru-KZ"/>
        </w:rPr>
      </w:pPr>
      <w:r w:rsidRPr="00CD1AFC">
        <w:rPr>
          <w:rFonts w:eastAsia="Times New Roman" w:cs="Times New Roman"/>
          <w:sz w:val="28"/>
          <w:szCs w:val="28"/>
          <w:lang w:val="ru-RU" w:eastAsia="ru-KZ"/>
        </w:rPr>
        <w:t xml:space="preserve">В ходе работы создана пользовательская база данных </w:t>
      </w:r>
      <w:r w:rsidRPr="00CD1AFC">
        <w:rPr>
          <w:rFonts w:eastAsia="Times New Roman" w:cs="Times New Roman"/>
          <w:sz w:val="28"/>
          <w:szCs w:val="28"/>
          <w:lang w:eastAsia="ru-KZ"/>
        </w:rPr>
        <w:t>sales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 xml:space="preserve"> с кодировкой </w:t>
      </w:r>
      <w:r w:rsidRPr="00CD1AFC">
        <w:rPr>
          <w:rFonts w:eastAsia="Times New Roman" w:cs="Times New Roman"/>
          <w:sz w:val="28"/>
          <w:szCs w:val="28"/>
          <w:lang w:eastAsia="ru-KZ"/>
        </w:rPr>
        <w:t>UTF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>-8 и русскими системными локалями (</w:t>
      </w:r>
      <w:r w:rsidRPr="00CD1AFC">
        <w:rPr>
          <w:rFonts w:eastAsia="Times New Roman" w:cs="Times New Roman"/>
          <w:sz w:val="28"/>
          <w:szCs w:val="28"/>
          <w:lang w:eastAsia="ru-KZ"/>
        </w:rPr>
        <w:t>libc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 xml:space="preserve">) — </w:t>
      </w:r>
      <w:r w:rsidRPr="00CD1AFC">
        <w:rPr>
          <w:rFonts w:eastAsia="Times New Roman" w:cs="Times New Roman"/>
          <w:sz w:val="28"/>
          <w:szCs w:val="28"/>
          <w:lang w:eastAsia="ru-KZ"/>
        </w:rPr>
        <w:t>Russian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>_</w:t>
      </w:r>
      <w:r w:rsidRPr="00CD1AFC">
        <w:rPr>
          <w:rFonts w:eastAsia="Times New Roman" w:cs="Times New Roman"/>
          <w:sz w:val="28"/>
          <w:szCs w:val="28"/>
          <w:lang w:eastAsia="ru-KZ"/>
        </w:rPr>
        <w:t>Russia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 xml:space="preserve">.1251 для </w:t>
      </w:r>
      <w:r w:rsidRPr="00CD1AFC">
        <w:rPr>
          <w:rFonts w:eastAsia="Times New Roman" w:cs="Times New Roman"/>
          <w:sz w:val="28"/>
          <w:szCs w:val="28"/>
          <w:lang w:eastAsia="ru-KZ"/>
        </w:rPr>
        <w:t>LC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>_</w:t>
      </w:r>
      <w:r w:rsidRPr="00CD1AFC">
        <w:rPr>
          <w:rFonts w:eastAsia="Times New Roman" w:cs="Times New Roman"/>
          <w:sz w:val="28"/>
          <w:szCs w:val="28"/>
          <w:lang w:eastAsia="ru-KZ"/>
        </w:rPr>
        <w:t>COLLATE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 xml:space="preserve"> и </w:t>
      </w:r>
      <w:r w:rsidRPr="00CD1AFC">
        <w:rPr>
          <w:rFonts w:eastAsia="Times New Roman" w:cs="Times New Roman"/>
          <w:sz w:val="28"/>
          <w:szCs w:val="28"/>
          <w:lang w:eastAsia="ru-KZ"/>
        </w:rPr>
        <w:t>LC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>_</w:t>
      </w:r>
      <w:r w:rsidRPr="00CD1AFC">
        <w:rPr>
          <w:rFonts w:eastAsia="Times New Roman" w:cs="Times New Roman"/>
          <w:sz w:val="28"/>
          <w:szCs w:val="28"/>
          <w:lang w:eastAsia="ru-KZ"/>
        </w:rPr>
        <w:t>CTYPE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 xml:space="preserve">, на основе шаблона </w:t>
      </w:r>
      <w:r w:rsidRPr="00CD1AFC">
        <w:rPr>
          <w:rFonts w:eastAsia="Times New Roman" w:cs="Times New Roman"/>
          <w:sz w:val="28"/>
          <w:szCs w:val="28"/>
          <w:lang w:eastAsia="ru-KZ"/>
        </w:rPr>
        <w:t>template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 xml:space="preserve">0. Зафиксированы и проверены ключевые параметры БД: владелец </w:t>
      </w:r>
      <w:r w:rsidRPr="00CD1AFC">
        <w:rPr>
          <w:rFonts w:eastAsia="Times New Roman" w:cs="Times New Roman"/>
          <w:sz w:val="28"/>
          <w:szCs w:val="28"/>
          <w:lang w:eastAsia="ru-KZ"/>
        </w:rPr>
        <w:t>postgres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 xml:space="preserve">, табличное пространство </w:t>
      </w:r>
      <w:r w:rsidRPr="00CD1AFC">
        <w:rPr>
          <w:rFonts w:eastAsia="Times New Roman" w:cs="Times New Roman"/>
          <w:sz w:val="28"/>
          <w:szCs w:val="28"/>
          <w:lang w:eastAsia="ru-KZ"/>
        </w:rPr>
        <w:t>pg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>_</w:t>
      </w:r>
      <w:r w:rsidRPr="00CD1AFC">
        <w:rPr>
          <w:rFonts w:eastAsia="Times New Roman" w:cs="Times New Roman"/>
          <w:sz w:val="28"/>
          <w:szCs w:val="28"/>
          <w:lang w:eastAsia="ru-KZ"/>
        </w:rPr>
        <w:t>default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>, отсутствие лимита подключений (</w:t>
      </w:r>
      <w:r w:rsidRPr="00CD1AFC">
        <w:rPr>
          <w:rFonts w:eastAsia="Times New Roman" w:cs="Times New Roman"/>
          <w:sz w:val="28"/>
          <w:szCs w:val="28"/>
          <w:lang w:eastAsia="ru-KZ"/>
        </w:rPr>
        <w:t>CONNECTION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 w:rsidRPr="00CD1AFC">
        <w:rPr>
          <w:rFonts w:eastAsia="Times New Roman" w:cs="Times New Roman"/>
          <w:sz w:val="28"/>
          <w:szCs w:val="28"/>
          <w:lang w:eastAsia="ru-KZ"/>
        </w:rPr>
        <w:t>LIMIT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 xml:space="preserve"> = -1), флаг </w:t>
      </w:r>
      <w:r w:rsidRPr="00CD1AFC">
        <w:rPr>
          <w:rFonts w:eastAsia="Times New Roman" w:cs="Times New Roman"/>
          <w:sz w:val="28"/>
          <w:szCs w:val="28"/>
          <w:lang w:eastAsia="ru-KZ"/>
        </w:rPr>
        <w:t>IS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>_</w:t>
      </w:r>
      <w:r w:rsidRPr="00CD1AFC">
        <w:rPr>
          <w:rFonts w:eastAsia="Times New Roman" w:cs="Times New Roman"/>
          <w:sz w:val="28"/>
          <w:szCs w:val="28"/>
          <w:lang w:eastAsia="ru-KZ"/>
        </w:rPr>
        <w:t>TEMPLATE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 xml:space="preserve"> = </w:t>
      </w:r>
      <w:r w:rsidRPr="00CD1AFC">
        <w:rPr>
          <w:rFonts w:eastAsia="Times New Roman" w:cs="Times New Roman"/>
          <w:sz w:val="28"/>
          <w:szCs w:val="28"/>
          <w:lang w:eastAsia="ru-KZ"/>
        </w:rPr>
        <w:t>False</w:t>
      </w:r>
      <w:r w:rsidRPr="00CD1AFC">
        <w:rPr>
          <w:rFonts w:eastAsia="Times New Roman" w:cs="Times New Roman"/>
          <w:sz w:val="28"/>
          <w:szCs w:val="28"/>
          <w:lang w:val="ru-RU" w:eastAsia="ru-KZ"/>
        </w:rPr>
        <w:t xml:space="preserve">. </w:t>
      </w:r>
      <w:r w:rsidRPr="00CD1AFC">
        <w:rPr>
          <w:rFonts w:eastAsia="Times New Roman" w:cs="Times New Roman"/>
          <w:sz w:val="28"/>
          <w:szCs w:val="28"/>
          <w:lang w:eastAsia="ru-KZ"/>
        </w:rPr>
        <w:t>Результаты подтверждены скриншотами из pgAdmin и контрольными SQL-запросами.</w:t>
      </w:r>
    </w:p>
    <w:p w14:paraId="1129E356" w14:textId="77777777" w:rsidR="00780D8B" w:rsidRDefault="00780D8B">
      <w:pPr>
        <w:rPr>
          <w:rFonts w:eastAsia="Times New Roman" w:cs="Times New Roman"/>
          <w:sz w:val="28"/>
          <w:szCs w:val="28"/>
          <w:lang w:eastAsia="ru-KZ"/>
        </w:rPr>
      </w:pPr>
      <w:r>
        <w:rPr>
          <w:rFonts w:eastAsia="Times New Roman" w:cs="Times New Roman"/>
          <w:sz w:val="28"/>
          <w:szCs w:val="28"/>
          <w:lang w:eastAsia="ru-KZ"/>
        </w:rPr>
        <w:br w:type="page"/>
      </w:r>
    </w:p>
    <w:p w14:paraId="0F0318A9" w14:textId="18CB8E62" w:rsidR="00780D8B" w:rsidRPr="00780D8B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780D8B">
        <w:rPr>
          <w:rFonts w:eastAsia="Times New Roman" w:cs="Times New Roman"/>
          <w:b/>
          <w:bCs/>
          <w:sz w:val="28"/>
          <w:szCs w:val="28"/>
          <w:lang w:val="ru-KZ" w:eastAsia="ru-KZ"/>
        </w:rPr>
        <w:lastRenderedPageBreak/>
        <w:t>Цель работы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04D5CAA3" w14:textId="77777777" w:rsidR="00780D8B" w:rsidRPr="00562AF8" w:rsidRDefault="00780D8B" w:rsidP="00780D8B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t>Закрепить навыки проектирования и реализации схемы базы данных в PostgreSQL: создать таблицы предметной области, определить первичные ключи и обязательность полей, добавить внешние ключи и ограничения целостности, получить ER-диаграмму и сформировать отчёт.</w:t>
      </w:r>
    </w:p>
    <w:p w14:paraId="73725633" w14:textId="60701473" w:rsidR="00780D8B" w:rsidRPr="00780D8B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780D8B">
        <w:rPr>
          <w:rFonts w:eastAsia="Times New Roman" w:cs="Times New Roman"/>
          <w:b/>
          <w:bCs/>
          <w:sz w:val="28"/>
          <w:szCs w:val="28"/>
          <w:lang w:val="ru-KZ" w:eastAsia="ru-KZ"/>
        </w:rPr>
        <w:t>Ход работы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0461D745" w14:textId="77777777" w:rsidR="00780D8B" w:rsidRPr="00562AF8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t>1. Подключились к базе данных sales в pgAdmin 4 (Servers → Local PostgreSQL → Databases → sales).</w:t>
      </w:r>
    </w:p>
    <w:p w14:paraId="388C258B" w14:textId="77777777" w:rsidR="00780D8B" w:rsidRPr="00562AF8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t>2. Открыли редактор SQL (Tools → Query Tool).</w:t>
      </w:r>
    </w:p>
    <w:p w14:paraId="7389172A" w14:textId="77777777" w:rsidR="00780D8B" w:rsidRPr="00562AF8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t>3. Выполнили скрипт создания таблиц (первичные ключи и NOT NULL определены в CREATE TABLE).</w:t>
      </w:r>
    </w:p>
    <w:p w14:paraId="6D4AA602" w14:textId="77777777" w:rsidR="00780D8B" w:rsidRPr="00562AF8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t>4. Отдельными ALTER TABLE добавили внешние ключи и правила каскадирования (ON DELETE/UPDATE CASCADE).</w:t>
      </w:r>
    </w:p>
    <w:p w14:paraId="63CF8F63" w14:textId="77777777" w:rsidR="00780D8B" w:rsidRPr="00562AF8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t>5. Обновили дерево объектов, проверили наличие таблиц и ограничений, построили ER-диаграмму (Tools → ERD Tool).</w:t>
      </w:r>
    </w:p>
    <w:p w14:paraId="2CBCC220" w14:textId="4F724E61" w:rsidR="00780D8B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780D8B">
        <w:rPr>
          <w:rFonts w:eastAsia="Times New Roman" w:cs="Times New Roman"/>
          <w:b/>
          <w:bCs/>
          <w:sz w:val="28"/>
          <w:szCs w:val="28"/>
          <w:lang w:val="ru-KZ" w:eastAsia="ru-KZ"/>
        </w:rPr>
        <w:t>SQL-скрипт: создание таблиц</w:t>
      </w:r>
    </w:p>
    <w:p w14:paraId="27C18636" w14:textId="77777777" w:rsidR="00780D8B" w:rsidRDefault="00780D8B" w:rsidP="00780D8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t>-- Таблица категорий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CREATE TABLE public.categories (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cat_ID      integer    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cat_name    text       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cat_overcat integer,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categories_PK PRIMARY KEY (cat_ID)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-- Таблица производителей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CREATE TABLE public.manufacturers (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man_ID      integer  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man_name    text     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man_address text     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manufacturers_PK PRIMARY KEY (man_ID)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r w:rsidRPr="00562AF8">
        <w:rPr>
          <w:rFonts w:eastAsia="Times New Roman" w:cs="Times New Roman"/>
          <w:sz w:val="28"/>
          <w:szCs w:val="28"/>
          <w:lang w:val="ru-KZ" w:eastAsia="ru-KZ"/>
        </w:rPr>
        <w:lastRenderedPageBreak/>
        <w:br/>
        <w:t>-- Таблица товаров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CREATE TABLE public.products (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prod_ID     integer     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prod_name   text        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prod_price  numeric(8,2)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prod_rest   integer     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prod_cat_ID integer     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prod_man_ID integer     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products_PK PRIMARY KEY (prod_ID)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-- Таблица покупателей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CREATE TABLE public.customers (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cust_ID       integer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cust_name     text   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cust_address  text   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cust_discount integer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customers_PK PRIMARY KEY (cust_ID)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-- Таблица сотрудников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CREATE TABLE public.employees (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emp_ID       integer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emp_name     text   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emp_position text   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employees_PK PRIMARY KEY (emp_ID)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-- Таблица заказов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CREATE TABLE public.orders (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ord_ID      integer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ord_cust_ID integer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ord_emp_ID  integer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ord_date    date   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orders_PK PRIMARY KEY (ord_ID)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-- Таблица позиций заказа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CREATE TABLE public.items (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r w:rsidRPr="00562AF8">
        <w:rPr>
          <w:rFonts w:eastAsia="Times New Roman" w:cs="Times New Roman"/>
          <w:sz w:val="28"/>
          <w:szCs w:val="28"/>
          <w:lang w:val="ru-KZ" w:eastAsia="ru-KZ"/>
        </w:rPr>
        <w:lastRenderedPageBreak/>
        <w:t xml:space="preserve">  item_ID         integer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item_ord_ID     integer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item_prod_ID    integer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item_prod_count integer NOT NULL,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items_PK PRIMARY KEY (item_ID)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);</w:t>
      </w:r>
    </w:p>
    <w:p w14:paraId="72AF8412" w14:textId="77777777" w:rsidR="00780D8B" w:rsidRPr="00780D8B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780D8B">
        <w:rPr>
          <w:rFonts w:eastAsia="Times New Roman" w:cs="Times New Roman"/>
          <w:b/>
          <w:bCs/>
          <w:sz w:val="28"/>
          <w:szCs w:val="28"/>
          <w:lang w:val="ru-KZ" w:eastAsia="ru-KZ"/>
        </w:rPr>
        <w:t>SQL-скрипт: внешние ключи и каскады</w:t>
      </w:r>
    </w:p>
    <w:p w14:paraId="3D2C8847" w14:textId="77777777" w:rsidR="00780D8B" w:rsidRDefault="00780D8B" w:rsidP="00780D8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t>-- Иерархия категорий (self-reference)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ALTER TABLE public.categories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categories_FK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(cat_overcat)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public.categories (cat_ID)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ON UPDATE CASCADE;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bookmarkStart w:id="0" w:name="_Hlk210692490"/>
      <w:r w:rsidRPr="00562AF8">
        <w:rPr>
          <w:rFonts w:eastAsia="Times New Roman" w:cs="Times New Roman"/>
          <w:sz w:val="28"/>
          <w:szCs w:val="28"/>
          <w:lang w:val="ru-KZ" w:eastAsia="ru-KZ"/>
        </w:rPr>
        <w:t>-- products → categories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ALTER TABLE public.products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products_FK1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(prod_cat_ID)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public.categories (cat_ID)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ON UPDATE CASCADE;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-- products → manufacturers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ALTER TABLE public.products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products_FK2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(prod_man_ID)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public.manufacturers (man_ID)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ON UPDATE CASCADE;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-- orders → customers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ALTER TABLE public.orders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orders_FK1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(ord_cust_ID)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public.customers (cust_ID)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ON UPDATE CASCADE;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r w:rsidRPr="00562AF8">
        <w:rPr>
          <w:rFonts w:eastAsia="Times New Roman" w:cs="Times New Roman"/>
          <w:sz w:val="28"/>
          <w:szCs w:val="28"/>
          <w:lang w:val="ru-KZ" w:eastAsia="ru-KZ"/>
        </w:rPr>
        <w:lastRenderedPageBreak/>
        <w:br/>
        <w:t>-- orders → employees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ALTER TABLE public.orders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orders_FK2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(ord_emp_ID)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public.employees (emp_ID)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ON UPDATE CASCADE;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-- items → orders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ALTER TABLE public.items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items_FK1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(item_ord_ID)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public.orders (ord_ID)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ON UPDATE CASCADE;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-- items → products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ALTER TABLE public.items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items_FK2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(item_prod_ID)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public.products (prod_ID)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ON UPDATE CASCADE;</w:t>
      </w:r>
    </w:p>
    <w:p w14:paraId="38629B8E" w14:textId="120EC118" w:rsidR="00780D8B" w:rsidRPr="00780D8B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780D8B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 ключевых решений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39F66077" w14:textId="77777777" w:rsidR="00780D8B" w:rsidRPr="00562AF8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t>• Первичные ключи (PRIMARY KEY) заданы в CREATE TABLE, что автоматически создаёт уникальные индексы.</w:t>
      </w:r>
    </w:p>
    <w:p w14:paraId="3BDF92D1" w14:textId="77777777" w:rsidR="00780D8B" w:rsidRPr="00562AF8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t>• Внешние ключи вынесены в ALTER TABLE: так легче читать DDL, менять и удалять отдельные ограничения.</w:t>
      </w:r>
    </w:p>
    <w:p w14:paraId="0B1030C0" w14:textId="77777777" w:rsidR="00780D8B" w:rsidRPr="00562AF8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t>• Self-reference в categories (cat_overcat → cat_ID) строит иерархию категорий; каскады поддерживают целостность.</w:t>
      </w:r>
    </w:p>
    <w:p w14:paraId="072ADA8B" w14:textId="3E251F54" w:rsidR="00780D8B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t>• Для учебной задачи выбрана схема public, чтобы все объекты были в одном пространстве имён.</w:t>
      </w:r>
    </w:p>
    <w:p w14:paraId="312FB4B4" w14:textId="77777777" w:rsidR="00780D8B" w:rsidRPr="00562AF8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5F4E28BA" w14:textId="040525EE" w:rsidR="00780D8B" w:rsidRPr="00780D8B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780D8B">
        <w:rPr>
          <w:rFonts w:eastAsia="Times New Roman" w:cs="Times New Roman"/>
          <w:b/>
          <w:bCs/>
          <w:sz w:val="28"/>
          <w:szCs w:val="28"/>
          <w:lang w:val="ru-KZ" w:eastAsia="ru-KZ"/>
        </w:rPr>
        <w:lastRenderedPageBreak/>
        <w:t>Проверка результатов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(рисунок 2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3):</w:t>
      </w:r>
    </w:p>
    <w:p w14:paraId="7F965E0F" w14:textId="77777777" w:rsidR="00780D8B" w:rsidRDefault="00780D8B" w:rsidP="00780D8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t>-- Таблицы в схеме public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SELECT tablename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FROM pg_catalog.pg_tables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WHERE schemaname = 'public'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ORDER BY tablename;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-- Внешние ключи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SELECT conname,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     conrelid::regclass  AS table_name,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 xml:space="preserve">       confrelid::regclass AS ref_table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FROM pg_constraint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WHERE contype = 'f'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  <w:t>ORDER BY conname;</w:t>
      </w: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bookmarkEnd w:id="0"/>
    </w:p>
    <w:p w14:paraId="6F35C31D" w14:textId="46A362A8" w:rsidR="00780D8B" w:rsidRDefault="00780D8B" w:rsidP="00780D8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br/>
      </w:r>
      <w:r>
        <w:rPr>
          <w:noProof/>
        </w:rPr>
        <w:drawing>
          <wp:inline distT="0" distB="0" distL="0" distR="0" wp14:anchorId="1F45D27F" wp14:editId="54A91E56">
            <wp:extent cx="2895238" cy="3695238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8E97" w14:textId="4E894440" w:rsidR="00780D8B" w:rsidRDefault="00780D8B" w:rsidP="00780D8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 w:rsidRPr="00780D8B">
        <w:rPr>
          <w:rFonts w:eastAsia="Times New Roman" w:cs="Times New Roman"/>
          <w:sz w:val="28"/>
          <w:szCs w:val="28"/>
          <w:lang w:val="ru-RU" w:eastAsia="ru-KZ"/>
        </w:rPr>
        <w:t>Рисунок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2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Проверка таблиц</w:t>
      </w:r>
    </w:p>
    <w:p w14:paraId="030C3D25" w14:textId="73CE3C54" w:rsidR="00780D8B" w:rsidRDefault="00780D8B" w:rsidP="00780D8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noProof/>
        </w:rPr>
        <w:lastRenderedPageBreak/>
        <w:drawing>
          <wp:inline distT="0" distB="0" distL="0" distR="0" wp14:anchorId="537B6D15" wp14:editId="66863D76">
            <wp:extent cx="3750182" cy="3027925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722" cy="303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5E5F" w14:textId="5AB939E7" w:rsidR="00780D8B" w:rsidRDefault="00780D8B" w:rsidP="00780D8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3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Проверка внешних ключей</w:t>
      </w:r>
    </w:p>
    <w:p w14:paraId="3E8AC270" w14:textId="26E0846A" w:rsidR="00780D8B" w:rsidRPr="00780D8B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bookmarkStart w:id="1" w:name="_Hlk210693110"/>
      <w:r w:rsidRPr="00780D8B">
        <w:rPr>
          <w:rFonts w:eastAsia="Times New Roman" w:cs="Times New Roman"/>
          <w:b/>
          <w:bCs/>
          <w:sz w:val="28"/>
          <w:szCs w:val="28"/>
          <w:lang w:val="ru-KZ" w:eastAsia="ru-KZ"/>
        </w:rPr>
        <w:t xml:space="preserve">ER-диаграмма </w:t>
      </w:r>
      <w:bookmarkEnd w:id="1"/>
      <w:r w:rsidRPr="00780D8B">
        <w:rPr>
          <w:rFonts w:eastAsia="Times New Roman" w:cs="Times New Roman"/>
          <w:b/>
          <w:bCs/>
          <w:sz w:val="28"/>
          <w:szCs w:val="28"/>
          <w:lang w:val="ru-KZ" w:eastAsia="ru-KZ"/>
        </w:rPr>
        <w:t>в pgAdmin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6C52284A" w14:textId="4D3E203A" w:rsidR="00780D8B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t>Tools → ERD Tool → ПКМ на базе sales → ERD for Database</w:t>
      </w:r>
      <w:r w:rsidRPr="00780D8B">
        <w:rPr>
          <w:rFonts w:eastAsia="Times New Roman" w:cs="Times New Roman"/>
          <w:sz w:val="28"/>
          <w:szCs w:val="28"/>
          <w:lang w:eastAsia="ru-KZ"/>
        </w:rPr>
        <w:t xml:space="preserve"> ( </w:t>
      </w:r>
      <w:r>
        <w:rPr>
          <w:rFonts w:eastAsia="Times New Roman" w:cs="Times New Roman"/>
          <w:sz w:val="28"/>
          <w:szCs w:val="28"/>
          <w:lang w:val="ru-RU" w:eastAsia="ru-KZ"/>
        </w:rPr>
        <w:t>рисунок</w:t>
      </w:r>
      <w:r w:rsidRPr="00780D8B">
        <w:rPr>
          <w:rFonts w:eastAsia="Times New Roman" w:cs="Times New Roman"/>
          <w:sz w:val="28"/>
          <w:szCs w:val="28"/>
          <w:lang w:eastAsia="ru-KZ"/>
        </w:rPr>
        <w:t xml:space="preserve"> 4).</w:t>
      </w:r>
    </w:p>
    <w:p w14:paraId="6367310D" w14:textId="46F0CC3B" w:rsidR="00780D8B" w:rsidRDefault="00780D8B" w:rsidP="00780D8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eastAsia="ru-KZ"/>
        </w:rPr>
      </w:pPr>
      <w:r w:rsidRPr="00780D8B">
        <w:rPr>
          <w:rFonts w:eastAsia="Times New Roman" w:cs="Times New Roman"/>
          <w:sz w:val="28"/>
          <w:szCs w:val="28"/>
          <w:lang w:eastAsia="ru-KZ"/>
        </w:rPr>
        <w:drawing>
          <wp:inline distT="0" distB="0" distL="0" distR="0" wp14:anchorId="7B25A31E" wp14:editId="14FB940D">
            <wp:extent cx="3416300" cy="25404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676" cy="25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D0A6" w14:textId="61F9D2F5" w:rsidR="00780D8B" w:rsidRPr="00780D8B" w:rsidRDefault="00780D8B" w:rsidP="00780D8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4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 w:rsidRPr="00780D8B">
        <w:rPr>
          <w:rFonts w:eastAsia="Times New Roman" w:cs="Times New Roman"/>
          <w:sz w:val="28"/>
          <w:szCs w:val="28"/>
          <w:lang w:val="ru-RU" w:eastAsia="ru-KZ"/>
        </w:rPr>
        <w:t>ER-диаграмма</w:t>
      </w:r>
    </w:p>
    <w:p w14:paraId="0EEF2B69" w14:textId="77777777" w:rsidR="00780D8B" w:rsidRPr="00780D8B" w:rsidRDefault="00780D8B" w:rsidP="00780D8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530468C0" w14:textId="19C83A1B" w:rsidR="00780D8B" w:rsidRPr="00780D8B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780D8B">
        <w:rPr>
          <w:rFonts w:eastAsia="Times New Roman" w:cs="Times New Roman"/>
          <w:b/>
          <w:bCs/>
          <w:sz w:val="28"/>
          <w:szCs w:val="28"/>
          <w:lang w:val="ru-KZ" w:eastAsia="ru-KZ"/>
        </w:rPr>
        <w:lastRenderedPageBreak/>
        <w:t>Заключение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6B3367E3" w14:textId="0D2EEF6F" w:rsidR="00D50550" w:rsidRDefault="00780D8B" w:rsidP="00780D8B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 w:rsidRPr="00562AF8">
        <w:rPr>
          <w:rFonts w:eastAsia="Times New Roman" w:cs="Times New Roman"/>
          <w:sz w:val="28"/>
          <w:szCs w:val="28"/>
          <w:lang w:val="ru-KZ" w:eastAsia="ru-KZ"/>
        </w:rPr>
        <w:t>Создана схема базы данных sales: определены 7 таблиц, заданы первичные ключи и обязательность полей, добавлены внешние ключи с каскадными правилами. Результаты подтверждены проверочными запросами и ER-диаграммой</w:t>
      </w:r>
      <w:r>
        <w:rPr>
          <w:rFonts w:eastAsia="Times New Roman" w:cs="Times New Roman"/>
          <w:sz w:val="28"/>
          <w:szCs w:val="28"/>
          <w:lang w:val="ru-RU" w:eastAsia="ru-KZ"/>
        </w:rPr>
        <w:t>.</w:t>
      </w:r>
    </w:p>
    <w:p w14:paraId="21FD23CB" w14:textId="104FF61D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Цель работы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0752D8B3" w14:textId="66A17B05" w:rsidR="00D50550" w:rsidRDefault="00D50550" w:rsidP="00D50550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Спроектировать и реализовать новую базу данных в PostgreSQL по индивидуальному варианту: создать БД, задать таблицы и типы полей, реализовать связи и ограничения целостности, получить схему БД и подготовить отчёт с результатами.</w:t>
      </w:r>
    </w:p>
    <w:p w14:paraId="6D01730D" w14:textId="72591B0B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Описание предметной области (кратко)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6BA7B25B" w14:textId="77777777" w:rsidR="00D50550" w:rsidRPr="00532BA2" w:rsidRDefault="00D50550" w:rsidP="00D50550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Учёт заявок, чеков и накладных на товары. Сущности: сотрудники, поставщики, каталог товаров, заявки, состав заявок, чеки, состав чеков, накладные, состав накладных. Между сущностями реализованы связи 1:M.</w:t>
      </w:r>
    </w:p>
    <w:p w14:paraId="1B7237FC" w14:textId="5F6F61B7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Описание целостности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07DA79D2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• По сущностям (первичные ключи):</w:t>
      </w:r>
    </w:p>
    <w:p w14:paraId="4A076EDD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 employees(employee_id), </w:t>
      </w:r>
    </w:p>
    <w:p w14:paraId="7D18A25A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suppliers(supplier_code), </w:t>
      </w:r>
    </w:p>
    <w:p w14:paraId="27ABECCA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product_catalog(product_code), </w:t>
      </w:r>
    </w:p>
    <w:p w14:paraId="05502561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orders(order_number), </w:t>
      </w:r>
    </w:p>
    <w:p w14:paraId="6EC912F4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receipts(receipt_number), </w:t>
      </w:r>
    </w:p>
    <w:p w14:paraId="34361C87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invoices(invoice_number), </w:t>
      </w:r>
    </w:p>
    <w:p w14:paraId="311FB4A2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order_composition(order_number, product_code), </w:t>
      </w:r>
    </w:p>
    <w:p w14:paraId="3DE4C63A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check_composition(receipt_number, product_code), </w:t>
      </w:r>
    </w:p>
    <w:p w14:paraId="63801466" w14:textId="2861757B" w:rsidR="00D50550" w:rsidRPr="00532BA2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invoice_composition(invoice_number, product_code).</w:t>
      </w:r>
    </w:p>
    <w:p w14:paraId="439B8637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lastRenderedPageBreak/>
        <w:t>• Семантическая целостность:</w:t>
      </w:r>
    </w:p>
    <w:p w14:paraId="4078BACE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  — даты и моменты времени хранятся в типах date/timestamp;   — наименования и адреса — text;   — цены — numeric(10,2);   — идентификаторы — integer;   — для составных таблиц первичный ключ составной, исключающий дубликаты позиций.</w:t>
      </w:r>
    </w:p>
    <w:p w14:paraId="72A34DF8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• Ссылочная целостность:</w:t>
      </w:r>
    </w:p>
    <w:p w14:paraId="7DF31AD3" w14:textId="0C95710C" w:rsid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  Все связи реализованы внешними ключами с каскадными действиями ON DELETE/UPDATE CASCADE для поддержания согласованности данных при изменениях.</w:t>
      </w:r>
    </w:p>
    <w:p w14:paraId="157D7145" w14:textId="3A22D6E3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Шаг 1. Создание базы данных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 (рисунок 5):</w:t>
      </w:r>
    </w:p>
    <w:p w14:paraId="1CC71D34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-- выполнить в подключении к postgres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DATABASE IF EXISTS rgr_store;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D50550">
        <w:rPr>
          <w:rFonts w:eastAsia="Times New Roman" w:cs="Times New Roman"/>
          <w:sz w:val="28"/>
          <w:szCs w:val="28"/>
          <w:lang w:val="ru-KZ" w:eastAsia="ru-KZ"/>
        </w:rPr>
        <w:t>CREATE DATABASE rgr_store</w:t>
      </w:r>
    </w:p>
    <w:p w14:paraId="1DB82737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>WITH</w:t>
      </w:r>
    </w:p>
    <w:p w14:paraId="3CC51BDB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 xml:space="preserve">  OWNER = postgres</w:t>
      </w:r>
    </w:p>
    <w:p w14:paraId="70CA8735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 xml:space="preserve">  ENCODING = 'UTF8'</w:t>
      </w:r>
    </w:p>
    <w:p w14:paraId="24B1F69D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 xml:space="preserve">  TEMPLATE = template0</w:t>
      </w:r>
    </w:p>
    <w:p w14:paraId="5A4EB056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 xml:space="preserve">  LC_COLLATE = 'Russian_Russia.1251'</w:t>
      </w:r>
    </w:p>
    <w:p w14:paraId="086F33A5" w14:textId="659AA571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 xml:space="preserve">  LC_CTYPE   = 'Russian_Russia.1251';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COMMENT ON DATABASE rgr_store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IS 'RGR: база данных для оформления заказов/чеков/накладных';</w:t>
      </w:r>
    </w:p>
    <w:p w14:paraId="78C9DE3A" w14:textId="52930FDB" w:rsidR="00D50550" w:rsidRDefault="00D50550" w:rsidP="00D5055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>
        <w:rPr>
          <w:noProof/>
        </w:rPr>
        <w:drawing>
          <wp:inline distT="0" distB="0" distL="0" distR="0" wp14:anchorId="60E64798" wp14:editId="1DD013C4">
            <wp:extent cx="5486400" cy="959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339A" w14:textId="7407E295" w:rsidR="00D50550" w:rsidRPr="00D50550" w:rsidRDefault="00D50550" w:rsidP="00D5055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5 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 создания</w:t>
      </w:r>
      <w:r w:rsidR="00952C6D">
        <w:rPr>
          <w:rFonts w:eastAsia="Times New Roman" w:cs="Times New Roman"/>
          <w:sz w:val="28"/>
          <w:szCs w:val="28"/>
          <w:lang w:val="ru-RU" w:eastAsia="ru-KZ"/>
        </w:rPr>
        <w:t xml:space="preserve"> бд</w:t>
      </w:r>
    </w:p>
    <w:p w14:paraId="2D1CF0AC" w14:textId="4D36C164" w:rsidR="00D50550" w:rsidRPr="00952C6D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lastRenderedPageBreak/>
        <w:t>Шаг 2. Таблицы (PK/NOT NULL внутри CREATE TABLE)</w:t>
      </w:r>
      <w:r w:rsidR="00952C6D" w:rsidRPr="00952C6D">
        <w:rPr>
          <w:rFonts w:eastAsia="Times New Roman" w:cs="Times New Roman"/>
          <w:b/>
          <w:bCs/>
          <w:sz w:val="28"/>
          <w:szCs w:val="28"/>
          <w:lang w:eastAsia="ru-KZ"/>
        </w:rPr>
        <w:t xml:space="preserve"> (</w:t>
      </w:r>
      <w:r w:rsidR="00952C6D">
        <w:rPr>
          <w:rFonts w:eastAsia="Times New Roman" w:cs="Times New Roman"/>
          <w:b/>
          <w:bCs/>
          <w:sz w:val="28"/>
          <w:szCs w:val="28"/>
          <w:lang w:val="ru-RU" w:eastAsia="ru-KZ"/>
        </w:rPr>
        <w:t>рисунок</w:t>
      </w:r>
      <w:r w:rsidR="00952C6D" w:rsidRPr="00952C6D">
        <w:rPr>
          <w:rFonts w:eastAsia="Times New Roman" w:cs="Times New Roman"/>
          <w:b/>
          <w:bCs/>
          <w:sz w:val="28"/>
          <w:szCs w:val="28"/>
          <w:lang w:eastAsia="ru-KZ"/>
        </w:rPr>
        <w:t xml:space="preserve"> 6):</w:t>
      </w:r>
    </w:p>
    <w:p w14:paraId="4A49C502" w14:textId="21489E79" w:rsidR="00D50550" w:rsidRDefault="00D50550" w:rsidP="00D50550">
      <w:pPr>
        <w:spacing w:before="100" w:beforeAutospacing="1" w:after="100" w:afterAutospacing="1" w:line="240" w:lineRule="auto"/>
        <w:ind w:hanging="142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-- выполнять уже в базе rgr_store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-- </w:t>
      </w:r>
      <w:r>
        <w:rPr>
          <w:rFonts w:eastAsia="Times New Roman" w:cs="Times New Roman"/>
          <w:sz w:val="28"/>
          <w:szCs w:val="28"/>
          <w:lang w:val="ru-RU" w:eastAsia="ru-KZ"/>
        </w:rPr>
        <w:t>При</w:t>
      </w:r>
      <w:r w:rsidRPr="00D50550">
        <w:rPr>
          <w:rFonts w:eastAsia="Times New Roman" w:cs="Times New Roman"/>
          <w:sz w:val="28"/>
          <w:szCs w:val="28"/>
          <w:lang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RU" w:eastAsia="ru-KZ"/>
        </w:rPr>
        <w:t>пересоздании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invoice_composition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invoices       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check_composition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receipts       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order_composition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orders         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product_catalog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employees      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suppliers      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Сотрудники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public.employees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employee_id   integer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emp_name      text   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emp_position  text   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Поставщики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public.suppliers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supplier_code integer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supplier_name text   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Каталог товаров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public.product_catalog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product_code     integer      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product_name     text         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product_category text         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product_price    numeric(10,2)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Заявки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public.orders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order_number integer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lastRenderedPageBreak/>
        <w:t xml:space="preserve">  order_date   date   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Состав заявки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public.order_composition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order_number  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product_code  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product_quantity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order_composition_pk PRIMARY KEY (order_number, 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Чеки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public.receipts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receipt_number       integer  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receipt_date         timestamp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cash_register_number integer  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employee_id          integer  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Состав чека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public.check_composition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receipt_number 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product_code   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quantity_in_check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check_composition_pk PRIMARY KEY (receipt_number, 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Накладные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public.invoices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invoice_number integer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invoice_date   date   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supplier_code  integer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Состав накладной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public.invoice_composition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invoice_number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product_code  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lastRenderedPageBreak/>
        <w:t xml:space="preserve">  product_quantity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invoice_composition_pk PRIMARY KEY (invoice_number, 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</w:p>
    <w:p w14:paraId="79F43F53" w14:textId="3501AC36" w:rsidR="00952C6D" w:rsidRDefault="00952C6D" w:rsidP="00952C6D">
      <w:pPr>
        <w:spacing w:before="100" w:beforeAutospacing="1" w:after="100" w:afterAutospacing="1" w:line="240" w:lineRule="auto"/>
        <w:ind w:hanging="142"/>
        <w:jc w:val="center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>
        <w:rPr>
          <w:noProof/>
        </w:rPr>
        <w:drawing>
          <wp:inline distT="0" distB="0" distL="0" distR="0" wp14:anchorId="62B98E55" wp14:editId="0396387C">
            <wp:extent cx="3333333" cy="46380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722E" w14:textId="602C12B3" w:rsidR="00952C6D" w:rsidRPr="00952C6D" w:rsidRDefault="00952C6D" w:rsidP="00952C6D">
      <w:pPr>
        <w:spacing w:before="100" w:beforeAutospacing="1" w:after="100" w:afterAutospacing="1" w:line="240" w:lineRule="auto"/>
        <w:ind w:hanging="142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6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Созданные таблицы</w:t>
      </w:r>
    </w:p>
    <w:p w14:paraId="0A689778" w14:textId="77777777" w:rsidR="00D50550" w:rsidRPr="00532BA2" w:rsidRDefault="00D50550" w:rsidP="00D50550">
      <w:pPr>
        <w:spacing w:before="100" w:beforeAutospacing="1" w:after="100" w:afterAutospacing="1" w:line="240" w:lineRule="auto"/>
        <w:ind w:hanging="142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0B17C55B" w14:textId="0D509C85" w:rsidR="00D50550" w:rsidRPr="00952C6D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Шаг 3. Связи и ограничения целостности (FK)</w:t>
      </w:r>
      <w:r w:rsidR="00952C6D"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 (рисунок 7):</w:t>
      </w:r>
    </w:p>
    <w:p w14:paraId="29FAEF8E" w14:textId="77777777" w:rsidR="00D50550" w:rsidRPr="00532BA2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-- order_composition → orders / product_catalog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public.order_composition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oc_fk_order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(order_number)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public.orders (order_number)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lastRenderedPageBreak/>
        <w:br/>
        <w:t>ALTER TABLE public.order_composition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oc_fk_product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public.product_catalog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receipts → employees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public.receipts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receipts_fk_employee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(employee_id)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public.employees (employee_id)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check_composition → receipts / product_catalog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public.check_composition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cc_fk_receipt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(receipt_number)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public.receipts (receipt_number)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public.check_composition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cc_fk_product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public.product_catalog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invoices → suppliers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public.invoices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invoices_fk_supplier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(supplier_code)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public.suppliers (supplier_code)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invoice_composition → invoices / product_catalog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public.invoice_composition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ic_fk_invoice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(invoice_number)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public.invoices (invoice_number)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lastRenderedPageBreak/>
        <w:br/>
        <w:t>ALTER TABLE public.invoice_composition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ic_fk_product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public.product_catalog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</w:p>
    <w:p w14:paraId="1AC4D69B" w14:textId="77777777" w:rsidR="00D50550" w:rsidRPr="00532BA2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Проверка результата (вставить скриншоты вывода)</w:t>
      </w:r>
    </w:p>
    <w:p w14:paraId="0C69BEBF" w14:textId="48A5F424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-- Таблицы в public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SELECT tablename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FROM pg_catalog.pg_tables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WHERE schemaname='public'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ORDER BY tablename;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Все внешние ключи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SELECT conname,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     conrelid::regclass  AS table_name,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     confrelid::regclass AS ref_table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FROM pg_constraint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WHERE contype='f'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ORDER BY conname;</w:t>
      </w:r>
    </w:p>
    <w:p w14:paraId="2193E89D" w14:textId="48706E2E" w:rsidR="00952C6D" w:rsidRDefault="00952C6D" w:rsidP="00952C6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>
        <w:rPr>
          <w:noProof/>
        </w:rPr>
        <w:drawing>
          <wp:inline distT="0" distB="0" distL="0" distR="0" wp14:anchorId="311916F8" wp14:editId="5C5F208B">
            <wp:extent cx="4170570" cy="3039110"/>
            <wp:effectExtent l="0" t="0" r="190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777" cy="30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B3F4" w14:textId="5EFFBFCB" w:rsidR="00952C6D" w:rsidRPr="00952C6D" w:rsidRDefault="00952C6D" w:rsidP="00952C6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7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Созданные связи</w:t>
      </w:r>
    </w:p>
    <w:p w14:paraId="4FC74EF9" w14:textId="797D82CA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lastRenderedPageBreak/>
        <w:t>Схема БД (ERD)</w:t>
      </w:r>
      <w:r w:rsidR="00952C6D"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 (рисунок 8)</w:t>
      </w: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:</w:t>
      </w:r>
    </w:p>
    <w:p w14:paraId="2C2D7908" w14:textId="02FA7070" w:rsidR="00D50550" w:rsidRDefault="00D50550" w:rsidP="00D14868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Сформировать в pgAdmin: Tools → ERD Tool → ПКМ по rgr_store → ERD for Database</w:t>
      </w:r>
      <w:r w:rsidRPr="00D50550">
        <w:rPr>
          <w:rFonts w:eastAsia="Times New Roman" w:cs="Times New Roman"/>
          <w:sz w:val="28"/>
          <w:szCs w:val="28"/>
          <w:lang w:val="ru-KZ" w:eastAsia="ru-KZ"/>
        </w:rPr>
        <w:t>.</w:t>
      </w:r>
    </w:p>
    <w:p w14:paraId="5CB83767" w14:textId="3499E1B7" w:rsidR="00D14868" w:rsidRDefault="00D14868" w:rsidP="00D1486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14868">
        <w:rPr>
          <w:rFonts w:eastAsia="Times New Roman" w:cs="Times New Roman"/>
          <w:sz w:val="28"/>
          <w:szCs w:val="28"/>
          <w:lang w:val="ru-KZ" w:eastAsia="ru-KZ"/>
        </w:rPr>
        <w:drawing>
          <wp:inline distT="0" distB="0" distL="0" distR="0" wp14:anchorId="5E0CBD94" wp14:editId="5BF08136">
            <wp:extent cx="5486400" cy="39795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EEF1" w14:textId="14C91DBA" w:rsidR="00D14868" w:rsidRPr="00D14868" w:rsidRDefault="00D14868" w:rsidP="00D1486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8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Схема БД</w:t>
      </w:r>
    </w:p>
    <w:p w14:paraId="6788E1D3" w14:textId="3463554F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Заключение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094C4528" w14:textId="77777777" w:rsidR="00D50550" w:rsidRPr="00532BA2" w:rsidRDefault="00D50550" w:rsidP="00D14868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Создана новая БД rgr_store. Реализованы таблицы и связи предметной области, заданы первичные ключи, внешние ключи с каскадными действиями, обеспечены семантическая и ссылочная целостность. Результаты подтверждены выполнимыми скриптами и проверочными выборками.</w:t>
      </w:r>
    </w:p>
    <w:p w14:paraId="5C1E81E5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634AC3AF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5CA4311E" w14:textId="77777777" w:rsidR="00D50550" w:rsidRDefault="00D50550">
      <w:pPr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br w:type="page"/>
      </w:r>
    </w:p>
    <w:p w14:paraId="4E0411E2" w14:textId="77777777" w:rsidR="00780D8B" w:rsidRDefault="00780D8B" w:rsidP="00780D8B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RU" w:eastAsia="ru-KZ"/>
        </w:rPr>
      </w:pPr>
    </w:p>
    <w:p w14:paraId="43D96BD4" w14:textId="77777777" w:rsidR="00780D8B" w:rsidRPr="00780D8B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RU" w:eastAsia="ru-KZ"/>
        </w:rPr>
      </w:pPr>
    </w:p>
    <w:p w14:paraId="1EF90D53" w14:textId="77777777" w:rsidR="00B17786" w:rsidRPr="00CD1AFC" w:rsidRDefault="00B17786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sectPr w:rsidR="00B17786" w:rsidRPr="00CD1A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1D7"/>
    <w:rsid w:val="0029639D"/>
    <w:rsid w:val="002D67D2"/>
    <w:rsid w:val="00326F90"/>
    <w:rsid w:val="00447647"/>
    <w:rsid w:val="00780D8B"/>
    <w:rsid w:val="009327D0"/>
    <w:rsid w:val="00952C6D"/>
    <w:rsid w:val="00A74E81"/>
    <w:rsid w:val="00AA1D8D"/>
    <w:rsid w:val="00B17786"/>
    <w:rsid w:val="00B47730"/>
    <w:rsid w:val="00B67DD2"/>
    <w:rsid w:val="00C602DF"/>
    <w:rsid w:val="00CB0664"/>
    <w:rsid w:val="00CD1AFC"/>
    <w:rsid w:val="00D14868"/>
    <w:rsid w:val="00D50550"/>
    <w:rsid w:val="00D67FD6"/>
    <w:rsid w:val="00EF3C57"/>
    <w:rsid w:val="00F77E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DE00B5"/>
  <w14:defaultImageDpi w14:val="300"/>
  <w15:docId w15:val="{E18BD373-749E-4F21-B39A-89F7A3F2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D67D2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19</Pages>
  <Words>2277</Words>
  <Characters>12983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Legs Frog's</cp:lastModifiedBy>
  <cp:revision>42</cp:revision>
  <dcterms:created xsi:type="dcterms:W3CDTF">2013-12-23T23:15:00Z</dcterms:created>
  <dcterms:modified xsi:type="dcterms:W3CDTF">2025-10-06T21:04:00Z</dcterms:modified>
  <cp:category/>
</cp:coreProperties>
</file>